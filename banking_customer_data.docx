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Banking Customer Data</w:t>
      </w:r>
    </w:p>
    <w:p>
      <w:r>
        <w:t>017b4ae3, Mr. Robert Marshall, 1948-01-12, Male, olivermichael@gmail.com, 001-170-108-9513x8083, 166 Joseph Viaduct, Nicoleton, MT 70028, Fixed Deposit, GB88DLSK87009651249089, 41136.07, 809, Closed, 0.0, 26, 2024-10-12</w:t>
      </w:r>
    </w:p>
    <w:p>
      <w:r>
        <w:t>d21027e2, Maria Sullivan, 1965-05-26, Female, jeffery31@hotmail.com, 819.475.1883, 8443 Williams Shore Suite 634, Timothymouth, IA 68913, Savings, GB71BBIJ64750856319980, 32425.33, 349, Closed, 0.0, 28, 2024-10-18</w:t>
      </w:r>
    </w:p>
    <w:p>
      <w:r>
        <w:t>e8738fed, Mrs. Haley Mcintyre, 1985-07-15, Female, truiz@hotmail.com, +1-777-442-5470x9065, 82389 Christina Gardens Suite 016, East Jessica, PA 18142, Savings, GB34FROW62972005889402, 1135.79, 635, Default, 0.0, 14, 2024-12-30</w:t>
      </w:r>
    </w:p>
    <w:p>
      <w:r>
        <w:t>351f7e4c, Matthew Paul, 1956-01-17, Female, jennifer41@hotmail.com, 080.679.5988x4010, 9721 Alexandra Corner, South Karen, NC 98633, Savings, GB36DBQO78490159348699, 2704.67, 707, Default, 26758.39, 9, 2024-07-27</w:t>
      </w:r>
    </w:p>
    <w:p>
      <w:r>
        <w:t>bc8cffbd, Henry Vaughan, 1998-01-19, Male, matthew01@williams.info, (531)189-0033x09047, 93239 Aaron Alley Apt. 774, Cooperchester, IN 21919, Fixed Deposit, GB61MBKD38088265076755, 10121.45, 537, Default, 44175.5, 25, 2024-03-20</w:t>
      </w:r>
    </w:p>
    <w:p>
      <w:r>
        <w:t>21e9f1ae, Shane Orozco, 1998-03-29, Female, jacksonkeith@aguilar-pratt.com, (229)322-0739x0173, 781 Francisco Lane Suite 108, West Jessica, AR 20265, Savings, GB79ZCOL26845265266184, 45643.66, 474, Default, 0.0, 27, 2024-09-16</w:t>
      </w:r>
    </w:p>
    <w:p>
      <w:r>
        <w:t>17786302, Diana Woods, 1983-01-13, Male, uharding@yahoo.com, 288-774-8297x3981, 86859 Myers Street, Port Trevorfurt, CO 60401, Fixed Deposit, GB14VDFJ65712519155101, 13724.73, 630, Active, 8765.64, 17, 2024-04-21</w:t>
      </w:r>
    </w:p>
    <w:p>
      <w:r>
        <w:t>6b6de353, Dr. Daniel Lopez, 1968-08-16, Female, penny66@yahoo.com, (330)343-2736x3954, 8597 Lisa Valleys Suite 177, East Michaelmouth, ID 35782, Fixed Deposit, GB75OVCT30541916087139, 22611.44, 760, Default, 0.0, 29, 2025-02-02</w:t>
      </w:r>
    </w:p>
    <w:p>
      <w:r>
        <w:t>0e2a09b4, Christopher Griffith, 1965-10-17, Female, stephanie48@yahoo.com, (511)051-6685x8577, 7970 Wilson Greens Suite 772, East Jessicatown, NJ 17137, Current, GB43LTBH48899348449198, 16959.5, 656, Default, 9786.93, 16, 2024-04-22</w:t>
      </w:r>
    </w:p>
    <w:p>
      <w:r>
        <w:t>03d64ef7, Michael Rodriguez, 1956-01-09, Female, amber99@yahoo.com, 001-266-562-8908x4992, 66740 Christine Curve, Joneston, SC 60091, Fixed Deposit, GB38STVX76233519743161, 42649.78, 704, Default, 0.0, 4, 2024-06-22</w:t>
      </w:r>
    </w:p>
    <w:p>
      <w:r>
        <w:t>c4571588, Mary Freeman, 1947-02-11, Male, cindy11@hotmail.com, (056)124-5435, 48796 Danielle Rapids, Hernandezville, GA 01901, Fixed Deposit, GB56HBFO45247502563847, 10421.58, 345, Active, 0.0, 7, 2025-01-22</w:t>
      </w:r>
    </w:p>
    <w:p>
      <w:r>
        <w:t>dff03852, Renee Knight, 1973-12-28, Female, twalsh@chambers.com, 083-398-6096, 023 Stephen Cliffs Apt. 697, New Michelleshire, ND 77458, Current, GB98WVOZ44191925263555, 47982.51, 618, Active, 0.0, 23, 2024-09-17</w:t>
      </w:r>
    </w:p>
    <w:p>
      <w:r>
        <w:t>d91eedeb, Scott Whitaker, 1999-06-16, Female, sandrajames@mack-brown.com, (945)450-5843x6539, 075 Dana Pine, New Wanda, RI 15279, Current, GB81BJEN21748759246167, 12033.66, 381, Closed, 27446.45, 28, 2024-12-16</w:t>
      </w:r>
    </w:p>
    <w:p>
      <w:r>
        <w:t>7f8147c9, Hannah Lee, 2006-08-06, Male, deckermichele@foster-gibson.com, +1-003-237-8782x798, 868 Jennifer Pike, Ingramstad, MI 99177, Current, GB44KXCC85993554229748, 23953.07, 350, Closed, 47527.78, 13, 2024-06-07</w:t>
      </w:r>
    </w:p>
    <w:p>
      <w:r>
        <w:t>5c7ccb38, Nicole Torres, 1988-07-13, Male, stephaniewatson@brown.biz, 2525503275, 97313 Peters Fords Apt. 675, Anthonyhaven, IA 31598, Savings, GB62KSUZ81071597429611, 29547.45, 678, Active, 0.0, 3, 2024-09-24</w:t>
      </w:r>
    </w:p>
    <w:p>
      <w:r>
        <w:t>355b6b92, John Mitchell, 1958-02-11, Male, gjones@yahoo.com, (063)260-7427x8917, 5658 Mark Port, Courtneyport, LA 72960, Current, GB56KVBV50657253247932, 3787.53, 367, Closed, 0.0, 10, 2024-03-11</w:t>
      </w:r>
    </w:p>
    <w:p>
      <w:r>
        <w:t>29533324, Kimberly Miller, 1948-01-17, Male, perezjessica@fernandez.info, 555.301.8602x92034, 9375 Morgan Street, Rebeccastad, PA 07695, Fixed Deposit, GB68KGSJ35099576045458, 17058.18, 527, Default, 28084.34, 11, 2025-01-24</w:t>
      </w:r>
    </w:p>
    <w:p>
      <w:r>
        <w:t>ca2a43f2, Melissa Austin, 1986-05-05, Male, arielhughes@barnett.org, 653.758.4352, 6535 Erickson Corners Apt. 710, New David, CT 89984, Savings, GB36JNTF74236749710057, 46273.56, 690, Default, 0.0, 7, 2024-05-23</w:t>
      </w:r>
    </w:p>
    <w:p>
      <w:r>
        <w:t>1ee8116f, Juan Ray, 1957-08-18, Female, srodriguez@wu.com, 001-392-401-4466x156, 559 Church Ramp, Rodriguezmouth, MA 85025, Current, GB23LMFO84381409965411, 10614.41, 430, Default, 0.0, 5, 2024-12-13</w:t>
      </w:r>
    </w:p>
    <w:p>
      <w:r>
        <w:t>b97ca5ce, Jay Morgan, 1996-03-27, Male, ronaldatkins@henry-jones.com, 266-181-4544x79907, 588 Snyder Ford Suite 984, North Calvinside, AZ 14800, Current, GB29IJSS85711952173316, 33146.66, 379, Default, 2407.81, 20, 2024-05-08</w:t>
      </w:r>
    </w:p>
    <w:p>
      <w:r>
        <w:t>2e29cd0b, David Robles, 1951-05-04, Male, antonio18@nelson-mueller.net, (676)324-4737x13751, 4642 Baker Walk, New Steven, NV 31143, Current, GB38PRFL52035555651363, 29813.8, 825, Closed, 42090.18, 22, 2024-09-18</w:t>
      </w:r>
    </w:p>
    <w:p>
      <w:r>
        <w:t>4608a3f7, Lisa Wong DDS, 1954-01-26, Male, isuarez@vasquez.info, +1-222-209-0474, 2074 James Forge Suite 081, Philipland, KY 22634, Fixed Deposit, GB32UVVD66388983310189, 44048.24, 682, Active, 0.0, 12, 2024-05-12</w:t>
      </w:r>
    </w:p>
    <w:p>
      <w:r>
        <w:t>6cf2eb24, Wendy Rodriguez, 1990-03-03, Male, rodriguezjoanna@richardson.org, (795)017-5792x54759, 932 Contreras Locks, Wilsonchester, RI 52966, Savings, GB97NRPB48288004216452, 14306.1, 702, Default, 0.0, 20, 2024-05-02</w:t>
      </w:r>
    </w:p>
    <w:p>
      <w:r>
        <w:t>9ff9a028, Richard Barton, 2000-03-15, Male, nrussell@yahoo.com, 139.527.9128x686, 494 John Views, West Jennifer, DE 33576, Fixed Deposit, GB89LGBV62568245706366, 11336.46, 591, Closed, 0.0, 9, 2024-12-03</w:t>
      </w:r>
    </w:p>
    <w:p>
      <w:r>
        <w:t>fb9d69df, Don Cook, 1974-06-15, Female, walkeranna@yahoo.com, 253-602-5639x591, 2103 Tyler River Apt. 627, New Samuel, KS 19180, Savings, GB51SCFI26496585075978, 35902.39, 738, Closed, 43727.06, 14, 2024-11-21</w:t>
      </w:r>
    </w:p>
    <w:p>
      <w:r>
        <w:t>2822a8d8, Kyle Franklin, 1992-10-02, Female, amorrison@hotmail.com, 521-213-7617, 44315 Jones Lakes Suite 277, Robinsonland, HI 09962, Savings, GB93OWGF51307172993034, 3701.47, 606, Default, 1893.11, 21, 2024-05-20</w:t>
      </w:r>
    </w:p>
    <w:p>
      <w:r>
        <w:t>7ef4a7d4, Kim Johnson, 2003-11-03, Male, clarkchelsea@yahoo.com, 001-701-485-7214, 554 Barnett Heights, Michaelmouth, NE 50787, Savings, GB85SRUW97200360427067, 1910.9, 517, Active, 41882.33, 21, 2024-07-22</w:t>
      </w:r>
    </w:p>
    <w:p>
      <w:r>
        <w:t>22b3b9e0, Samantha Davis, 2004-08-24, Female, barrettwhitney@thompson.com, 001-735-930-0139x8533, 48457 Harper Ferry, Maldonadoview, MN 03774, Savings, GB36ZXRU47926636022849, 34933.92, 594, Default, 24764.36, 12, 2024-05-12</w:t>
      </w:r>
    </w:p>
    <w:p>
      <w:r>
        <w:t>90118708, Stephanie Kim, 1959-07-27, Male, ajohnson@wolfe-copeland.biz, 253.514.7614, 781 Brandi Rapids Apt. 505, Alexisland, ME 74690, Current, GB53LKBB92443570887448, 9995.11, 443, Closed, 0.0, 26, 2024-08-24</w:t>
      </w:r>
    </w:p>
    <w:p>
      <w:r>
        <w:t>ecb8ebb7, Leah Wilkins, 1968-12-28, Female, heather51@hotmail.com, 1100686207, 357 Michael Wall, Brennanmouth, ND 45917, Savings, GB48EFLK01050028947394, 13395.56, 390, Default, 0.0, 16, 2024-03-03</w:t>
      </w:r>
    </w:p>
    <w:p>
      <w:r>
        <w:t>c22ea64a, Patricia Blankenship, 1991-11-27, Male, rickycharles@gmail.com, 492.842.6107, 5206 Neil Expressway Suite 203, North Felicia, IA 79525, Fixed Deposit, GB60ZCTC66369097389106, 625.94, 843, Closed, 17104.81, 3, 2024-03-09</w:t>
      </w:r>
    </w:p>
    <w:p>
      <w:r>
        <w:t>8c407f98, Eric Bailey, 2003-03-06, Female, xthomas@alexander-lopez.info, +1-713-233-4013x3688, 5309 Megan Crossing Suite 369, West Erinmouth, OK 09211, Fixed Deposit, GB85PLEJ70363101822339, 32083.77, 729, Closed, 34513.44, 14, 2024-04-22</w:t>
      </w:r>
    </w:p>
    <w:p>
      <w:r>
        <w:t>e97cc5ae, John Branch, 1993-10-16, Male, dayjames@scott-cordova.com, +1-522-111-3801x37608, 73607 Erin Springs Suite 933, West Jacobview, NM 34514, Savings, GB33ILMQ13480987694661, 12641.13, 751, Closed, 0.0, 9, 2024-09-13</w:t>
      </w:r>
    </w:p>
    <w:p>
      <w:r>
        <w:t>f96acb79, Patrick Maynard, 1954-11-25, Female, mccormickkimberly@hoffman-golden.com, 025-779-2402, 9926 Tyler Harbors, East Richard, CT 81302, Current, GB41DYWT26394467826630, 31362.79, 628, Active, 0.0, 18, 2025-01-06</w:t>
      </w:r>
    </w:p>
    <w:p>
      <w:r>
        <w:t>79cb9ad9, Joyce Martinez, 1968-09-30, Female, jermaine53@curtis.com, 989.352.4468x786, 99805 Little Forges, Hawkinsville, RI 92981, Fixed Deposit, GB74ISVB18520763263027, 2446.12, 532, Active, 27876.07, 19, 2024-10-10</w:t>
      </w:r>
    </w:p>
    <w:p>
      <w:r>
        <w:t>1036c893, Laura Hamilton, 1964-07-01, Female, icarter@evans-ho.com, 001-320-890-2211, 03104 Jones Glens Apt. 390, North Jack, HI 06770, Current, GB68QEQQ66328552267511, 43356.66, 784, Default, 0.0, 29, 2024-07-25</w:t>
      </w:r>
    </w:p>
    <w:p>
      <w:r>
        <w:t>850da856, Kevin Alexander, 1964-03-28, Male, xriley@yahoo.com, 862.911.0421x057, 132 Bradley Rue, Brianchester, NC 70054, Fixed Deposit, GB38GWOV54682515170077, 22155.35, 497, Default, 0.0, 26, 2024-07-22</w:t>
      </w:r>
    </w:p>
    <w:p>
      <w:r>
        <w:t>b62d98a3, Vincent Martinez, 2000-12-12, Male, richard05@yahoo.com, 726-743-6237, 92380 Hannah Flats Apt. 560, Larsonbury, AK 93847, Savings, GB48HOJM36845464469825, 17049.9, 526, Default, 28933.65, 27, 2024-11-09</w:t>
      </w:r>
    </w:p>
    <w:p>
      <w:r>
        <w:t>035fe355, Whitney Weber, 1951-10-25, Male, nicholas38@salazar.info, +1-285-558-5642x1668, Unit 8413 Box 6509, DPO AP 58748, Savings, GB89KZLA10182854804529, 41793.07, 487, Active, 40166.86, 19, 2024-05-26</w:t>
      </w:r>
    </w:p>
    <w:p>
      <w:r>
        <w:t>53117ac7, Matthew Long, 1997-05-05, Female, hornekristine@santiago.net, (786)281-8315x155, 1668 Laura Dale Suite 352, Kelseychester, IN 74009, Current, GB80KZWF32198976380833, 48447.87, 456, Closed, 17015.07, 22, 2024-09-30</w:t>
      </w:r>
    </w:p>
    <w:p>
      <w:r>
        <w:t>c9499acf, Angel Smith, 1979-10-02, Male, jacksonjames@duran.com, 424-882-3865, Unit 8036 Box 2947, DPO AA 11306, Fixed Deposit, GB67BUBP95091813911727, 34605.76, 640, Default, 0.0, 24, 2025-02-20</w:t>
      </w:r>
    </w:p>
    <w:p>
      <w:r>
        <w:t>578f2f8b, Joseph Johnson, 1989-07-08, Female, ipeterson@gmail.com, 001-650-949-7035x233, 1420 Smith Meadows Suite 695, New Karen, ND 21663, Fixed Deposit, GB98XQHB25251707969702, 8311.12, 600, Active, 0.0, 16, 2024-12-30</w:t>
      </w:r>
    </w:p>
    <w:p>
      <w:r>
        <w:t>db8f2923, Shawn Garza, 1985-08-12, Female, shelbybrown@hotmail.com, 243-302-1584, 652 Montes Harbor, Brandyland, ID 60498, Current, GB47YIJB78347246944300, 28125.45, 596, Active, 8598.0, 10, 2025-01-01</w:t>
      </w:r>
    </w:p>
    <w:p>
      <w:r>
        <w:t>770d928f, Melissa Sanchez, 1970-12-29, Male, marydougherty@hotmail.com, 001-937-421-7209x057, 666 Baxter Cliffs, West Toddtown, WY 86926, Savings, GB68YKCJ00340024270424, 7809.29, 543, Active, 0.0, 24, 2024-09-12</w:t>
      </w:r>
    </w:p>
    <w:p>
      <w:r>
        <w:t>97ce8c0d, Alyssa Robinson, 1991-08-02, Male, deniserodriguez@reyes.com, 6991652060, 6761 Benjamin Land Apt. 479, Natashaville, TX 23501, Fixed Deposit, GB57TZKW33727885913777, 35829.79, 605, Active, 19835.69, 2, 2024-04-16</w:t>
      </w:r>
    </w:p>
    <w:p>
      <w:r>
        <w:t>5fe10b42, Adam Moore, 1977-04-25, Female, rhondabarnett@yahoo.com, 643.606.7690x1948, 05382 Robinson Lake, Marcusberg, MI 09823, Savings, GB58PAOB14155054510381, 32408.16, 806, Closed, 0.0, 18, 2024-07-13</w:t>
      </w:r>
    </w:p>
    <w:p>
      <w:r>
        <w:t>8491e483, Laura Smith, 1997-02-13, Male, econtreras@trevino.com, (239)641-3064x52402, PSC 8201, Box 0064, APO AE 32930, Savings, GB46HDVX90601110823100, 23691.55, 492, Active, 14085.57, 29, 2025-02-03</w:t>
      </w:r>
    </w:p>
    <w:p>
      <w:r>
        <w:t>7f584eb3, Dawn Acosta, 1973-07-01, Male, jennifer30@tate.com, (163)119-9812x10491, 842 Tara Road, East Tyrone, CA 35489, Current, GB18QGOD00294653892545, 43077.43, 406, Default, 0.0, 16, 2024-07-10</w:t>
      </w:r>
    </w:p>
    <w:p>
      <w:r>
        <w:t>28431ba3, Nathan Woods, 1998-07-31, Female, vstokes@yahoo.com, +1-231-358-5162, 46291 Lee Circles, Morrisborough, NJ 55412, Savings, GB95BGXF00063800556945, 1822.89, 684, Default, 1248.5, 8, 2024-03-26</w:t>
      </w:r>
    </w:p>
    <w:p>
      <w:r>
        <w:t>cc8b5a8d, Melinda Murphy, 1955-01-22, Male, barbaraedwards@garcia.com, 6997148282, 6702 Taylor Place, Lake Stephanie, FL 17603, Savings, GB10DXPC56712455653858, 43812.45, 827, Default, 0.0, 11, 2024-09-24</w:t>
      </w:r>
    </w:p>
    <w:p>
      <w:r>
        <w:t>8c5aca71, David Taylor, 1969-10-29, Male, harriskimberly@thomas.org, (077)330-0845x1371, 980 Matthew Lane Suite 704, Davisberg, FL 59217, Savings, GB59GYLZ90445409315482, 7994.75, 763, Closed, 0.0, 17, 2024-09-21</w:t>
      </w:r>
    </w:p>
    <w:p>
      <w:r>
        <w:t>f9d5f7ef, Brenda Moore, 1956-09-17, Female, farrellalexis@hotmail.com, 567.054.6145x180, 883 Carl Roads, Jonesville, OH 96850, Current, GB75XUXT15512543900624, 17521.4, 668, Closed, 0.0, 2, 2025-02-04</w:t>
      </w:r>
    </w:p>
    <w:p>
      <w:r>
        <w:t>71ddc123, Zachary Russell, 1990-06-13, Male, mfranklin@james.com, 336.676.6346x6376, 482 Blake Orchard Suite 628, West Robertbury, CT 31809, Fixed Deposit, GB63PHTZ43487516347947, 35215.15, 439, Default, 2189.03, 1, 2024-05-13</w:t>
      </w:r>
    </w:p>
    <w:p>
      <w:r>
        <w:t>f1fd7fce, Michael Pena, 1959-04-30, Male, teresarodriguez@hotmail.com, +1-138-790-5397x54184, 0822 Raven Light Apt. 691, Lake Russellton, VT 33767, Savings, GB80EZFG13124087722954, 33821.31, 825, Closed, 0.0, 13, 2024-10-20</w:t>
      </w:r>
    </w:p>
    <w:p>
      <w:r>
        <w:t>98fd9498, Shannon Good, 1983-03-07, Male, epage@carroll-bruce.com, +1-796-918-0663x23753, 502 Diaz Forks Suite 391, South Coryview, ME 21077, Savings, GB63VWQW99950587671186, 17327.99, 578, Closed, 0.0, 11, 2024-04-26</w:t>
      </w:r>
    </w:p>
    <w:p>
      <w:r>
        <w:t>ecbc1d1f, Jennifer Davis, 1998-05-27, Female, davidvega@gmail.com, 001-724-843-8038x75934, 4212 Brown Stream, East Jamesview, PA 15268, Current, GB35GMCB16652255315752, 15281.68, 356, Active, 23088.65, 22, 2024-04-19</w:t>
      </w:r>
    </w:p>
    <w:p>
      <w:r>
        <w:t>5484300d, Jennifer Green, 1992-07-12, Female, gpeterson@hartman.com, 934.459.1042, 19860 Brian Loop, New Michealberg, MS 29768, Current, GB24VTBR02874269738258, 30550.66, 810, Active, 0.0, 6, 2025-02-06</w:t>
      </w:r>
    </w:p>
    <w:p>
      <w:r>
        <w:t>e46137f9, Joshua Henry DDS, 1971-06-05, Male, medinakristina@gmail.com, +1-261-753-1671x99869, 5969 Walter Underpass, Williamsonville, MI 93965, Fixed Deposit, GB65EIGP31552271861015, 23168.66, 304, Active, 0.0, 10, 2024-04-25</w:t>
      </w:r>
    </w:p>
    <w:p>
      <w:r>
        <w:t>6f18d2aa, Melissa Bailey, 1965-12-28, Female, katelyn73@franco-bowen.org, 001-102-869-9882x4396, 462 Gwendolyn Brooks, Lake Jenniferville, MT 65105, Savings, GB53VQPG49592087091531, 15994.14, 736, Closed, 0.0, 11, 2024-03-20</w:t>
      </w:r>
    </w:p>
    <w:p>
      <w:r>
        <w:t>5d49fec1, Mrs. Julia Perkins MD, 1977-11-06, Male, erica85@gmail.com, (760)886-9718x638, PSC 2920, Box 4978, APO AP 28018, Current, GB16PBNO00576836779691, 22596.89, 356, Closed, 16452.72, 12, 2024-05-14</w:t>
      </w:r>
    </w:p>
    <w:p>
      <w:r>
        <w:t>3d6dd8f7, Jacqueline White, 1950-11-28, Female, meltontonya@roth-butler.org, +1-952-312-3692, 780 Megan Creek Suite 536, Lake Jessica, AZ 91996, Savings, GB25AEQI90688129334691, 45669.22, 635, Default, 36991.44, 2, 2024-04-16</w:t>
      </w:r>
    </w:p>
    <w:p>
      <w:r>
        <w:t>cae275e6, Jeffrey Smith, 1995-11-27, Female, johnsontaylor@frazier.biz, (048)338-3009x0447, Unit 0108 Box 3650, DPO AP 13826, Current, GB24OQIO75786321439297, 1432.52, 671, Closed, 6257.32, 1, 2024-09-14</w:t>
      </w:r>
    </w:p>
    <w:p>
      <w:r>
        <w:t>ce245510, Steve Jones, 1945-02-04, Male, donnarandolph@hotmail.com, 4631256804, 6146 Shaw Island Apt. 909, Lake Nicholaston, MA 75555, Savings, GB04ZORE52152539983795, 13432.09, 561, Closed, 13584.34, 26, 2024-10-26</w:t>
      </w:r>
    </w:p>
    <w:p>
      <w:r>
        <w:t>8f51c911, Christine Anderson, 1983-06-09, Male, lbarnes@carpenter.com, (538)158-6962x5202, 43743 Robert Grove, Greentown, AK 80073, Current, GB16OYIS95201920614961, 45001.19, 513, Closed, 0.0, 17, 2024-05-13</w:t>
      </w:r>
    </w:p>
    <w:p>
      <w:r>
        <w:t>44c9ae5c, Zachary Parrish, 1954-09-01, Female, vanessacoleman@gordon.com, +1-586-743-5455x976, 621 Padilla Forks, Jasonbury, VA 61090, Fixed Deposit, GB63MYYH04975896801478, 3345.7, 324, Closed, 0.0, 8, 2024-09-20</w:t>
      </w:r>
    </w:p>
    <w:p>
      <w:r>
        <w:t>54b16478, Cody Franklin, 1945-02-07, Female, beth65@gmail.com, 329-791-9239, USCGC Kramer, FPO AA 86452, Fixed Deposit, GB85SGQL51495726095142, 25152.16, 581, Default, 0.0, 22, 2024-12-10</w:t>
      </w:r>
    </w:p>
    <w:p>
      <w:r>
        <w:t>3ff561c1, Brenda Jimenez, 1984-05-12, Female, jasonmccoy@hotmail.com, +1-005-114-7292x091, Unit 3681 Box 8354, DPO AP 94776, Savings, GB83REUO06353825770279, 23009.17, 552, Closed, 0.0, 8, 2024-03-31</w:t>
      </w:r>
    </w:p>
    <w:p>
      <w:r>
        <w:t>acef9ed8, Ashley Holmes, 1957-04-22, Female, hallcharles@hotmail.com, 597-712-1837, 768 Mclean Corner, East Ashley, NY 89947, Fixed Deposit, GB82ZZKS85894668403275, 10911.18, 827, Active, 13824.72, 9, 2024-11-05</w:t>
      </w:r>
    </w:p>
    <w:p>
      <w:r>
        <w:t>a1051204, Christopher Barnes, 1947-08-01, Male, angela27@caldwell.info, +1-474-626-7282x12311, 138 Mueller Lodge Apt. 878, East Sandramouth, KS 25739, Savings, GB75ZEXP55709301178561, 14635.26, 522, Closed, 2780.17, 20, 2024-10-23</w:t>
      </w:r>
    </w:p>
    <w:p>
      <w:r>
        <w:t>790c7c14, Felicia Young, 1950-03-16, Male, contrerasalan@murphy.com, 507-158-0892x70752, 93568 Mcgee Inlet, East Matthewfurt, WY 09393, Fixed Deposit, GB46GDWL35123971962189, 33086.02, 769, Default, 48951.83, 22, 2024-12-21</w:t>
      </w:r>
    </w:p>
    <w:p>
      <w:r>
        <w:t>f5cd71c4, Lisa Lee, 1973-01-10, Female, moralesjoel@jenkins.net, 109.387.7464, 5163 Murphy Mount, West Karen, ID 50697, Fixed Deposit, GB26HSGQ97936461448353, 42057.79, 484, Closed, 0.0, 26, 2024-04-08</w:t>
      </w:r>
    </w:p>
    <w:p>
      <w:r>
        <w:t>f18f82d1, James Garcia, 1969-02-14, Female, ssmith@gmail.com, 001-710-869-7612x321, PSC 3647, Box 6099, APO AE 91396, Savings, GB50PBKA35736750786197, 33113.16, 639, Closed, 0.0, 16, 2024-06-11</w:t>
      </w:r>
    </w:p>
    <w:p>
      <w:r>
        <w:t>859aa367, Christopher Buckley, 1947-04-14, Female, antonio05@hood.com, +1-843-092-2749, 840 Dawn Gateway, Lonnieton, FL 54020, Current, GB76BZYL33414539325579, 27542.65, 772, Closed, 34286.44, 2, 2025-01-18</w:t>
      </w:r>
    </w:p>
    <w:p>
      <w:r>
        <w:t>a802c70c, Teresa Joseph, 1994-03-22, Male, bpatterson@allen.com, 001-489-829-6257x08986, 5253 Jennings Plaza, South Wanda, MS 73315, Current, GB09SSJQ85397463996938, 28309.8, 315, Default, 37752.36, 22, 2024-07-17</w:t>
      </w:r>
    </w:p>
    <w:p>
      <w:r>
        <w:t>4e750353, Sarah Parker, 1955-10-14, Male, jonathan68@yahoo.com, (265)259-3058x55616, 8954 Chris Mount, North Coreyberg, CA 83747, Current, GB33IORW56546007731837, 3014.35, 636, Closed, 0.0, 22, 2024-07-11</w:t>
      </w:r>
    </w:p>
    <w:p>
      <w:r>
        <w:t>de8b34e3, Sandra Williams, 1955-03-08, Female, ypeterson@benson.info, 800-546-8590, 5521 Garcia Field, Lake Sabrina, CA 35047, Savings, GB53GAXZ05803366665338, 18997.75, 416, Closed, 18031.1, 16, 2024-08-03</w:t>
      </w:r>
    </w:p>
    <w:p>
      <w:r>
        <w:t>52a0ed0c, Candace Henderson, 1979-02-18, Female, patty86@henry.com, (454)294-9254x20434, 103 Laurie Harbor Suite 341, East Keith, WY 65152, Current, GB04JPVW03581139744104, 34157.87, 561, Default, 0.0, 9, 2024-12-17</w:t>
      </w:r>
    </w:p>
    <w:p>
      <w:r>
        <w:t>7cd770eb, Robin Barber, 1946-02-07, Female, georgelee@stephens-thomas.com, (283)807-8282x24287, 3661 Carlos Lights Apt. 076, Kingstad, DE 70907, Current, GB78CZQX47588560924494, 42433.08, 700, Default, 0.0, 15, 2024-09-19</w:t>
      </w:r>
    </w:p>
    <w:p>
      <w:r>
        <w:t>7627c93a, Chase Richardson, 1951-02-12, Female, wwilliamson@harrington.biz, +1-123-923-9545x25956, 55007 Anthony Harbors, Port Monicabury, ME 70678, Current, GB26AHXP23067054445741, 48266.96, 720, Default, 0.0, 16, 2024-10-14</w:t>
      </w:r>
    </w:p>
    <w:p>
      <w:r>
        <w:t>31503769, Marcus Ortiz, 1991-10-25, Male, qdavis@hotmail.com, 439.344.5489x63902, 99778 Jones Mill Apt. 108, New Ryantown, IA 41879, Fixed Deposit, GB46MCXW95013829321786, 25144.21, 670, Default, 3073.57, 12, 2024-06-14</w:t>
      </w:r>
    </w:p>
    <w:p>
      <w:r>
        <w:t>fd4b81cd, Amy Bridges, 1987-08-25, Male, careymatthew@rojas.biz, +1-334-160-5152x24977, 0386 Sandoval Ways, East John, WV 23770, Fixed Deposit, GB37RYKK63303084899596, 9453.08, 804, Default, 5084.67, 14, 2024-09-29</w:t>
      </w:r>
    </w:p>
    <w:p>
      <w:r>
        <w:t>efb6d320, Kendra Robinson, 1982-08-25, Male, kevinjohnson@fritz.com, 001-283-818-8062x030, 603 Rodriguez Port, Travisfurt, LA 07757, Current, GB44JJNG41855117607473, 8115.56, 498, Default, 43734.74, 10, 2024-02-25</w:t>
      </w:r>
    </w:p>
    <w:p>
      <w:r>
        <w:t>c39f6e65, Nicole Green, 1985-03-27, Male, kcampbell@yahoo.com, +1-496-341-6103, 305 Sandra Cape Suite 510, West Jonathanland, NH 11249, Fixed Deposit, GB03JRDM80800949387474, 40784.02, 533, Active, 37745.23, 29, 2024-03-22</w:t>
      </w:r>
    </w:p>
    <w:p>
      <w:r>
        <w:t>b9ee5c65, Mike Mcguire, 1956-02-29, Male, petersonautumn@yahoo.com, 001-419-514-1857x666, 21285 John Stream Apt. 800, Port Michaelville, CT 18414, Savings, GB24KRVF77303155550864, 14910.84, 506, Default, 0.0, 12, 2024-06-30</w:t>
      </w:r>
    </w:p>
    <w:p>
      <w:r>
        <w:t>3d9d4057, Martha Villanueva, 1955-10-10, Female, ddavis@woods.com, 436-878-3176x11804, 469 Tyler Road Apt. 776, Smithshire, WV 25927, Current, GB76BNBD12868087230867, 12064.91, 682, Active, 44200.62, 10, 2025-01-13</w:t>
      </w:r>
    </w:p>
    <w:p>
      <w:r>
        <w:t>87ea0423, Tyler Kennedy, 1997-09-24, Female, barry96@gmail.com, (946)787-5686x85760, 9386 Stephanie Place, South Stephaniefort, TN 32208, Current, GB05CMAD17263393538676, 9610.07, 642, Active, 0.0, 8, 2024-10-31</w:t>
      </w:r>
    </w:p>
    <w:p>
      <w:r>
        <w:t>25112344, Christine Barnes, 1979-08-16, Female, kbrown@kennedy-taylor.info, 010-987-7034, 91676 Jason Terrace Apt. 043, South Amberhaven, OH 91548, Fixed Deposit, GB28YMPX97111602420678, 44650.72, 733, Closed, 2887.37, 20, 2024-06-22</w:t>
      </w:r>
    </w:p>
    <w:p>
      <w:r>
        <w:t>ee6a90a6, Lauren Day, 1998-11-29, Male, ckelly@burns.com, 400-016-0528, USNV Gonzalez, FPO AA 26603, Current, GB75GEKH28907145590318, 40932.68, 697, Default, 0.0, 15, 2025-01-03</w:t>
      </w:r>
    </w:p>
    <w:p>
      <w:r>
        <w:t>74181ba3, Pamela Ortiz, 1945-07-14, Female, lisahoward@hotmail.com, 7122481013, USS King, FPO AA 16046, Savings, GB72NVOC90871570585393, 45543.41, 499, Closed, 0.0, 10, 2024-11-17</w:t>
      </w:r>
    </w:p>
    <w:p>
      <w:r>
        <w:t>513ddfc9, Julie Garcia, 1964-09-10, Female, browntricia@gmail.com, (552)725-8282x9121, 8383 Sean Brook, South Haleyville, NC 74848, Fixed Deposit, GB08YKXY89586938349964, 43375.23, 385, Default, 25874.43, 6, 2025-01-18</w:t>
      </w:r>
    </w:p>
    <w:p>
      <w:r>
        <w:t>3c6c58d0, Charles Wright, 1980-04-24, Female, brownlaura@yahoo.com, (278)941-0333x9297, 03016 Thomas Radial, South Justinland, CT 45880, Current, GB78JIGQ62816721612162, 42637.91, 541, Active, 5098.23, 1, 2024-06-07</w:t>
      </w:r>
    </w:p>
    <w:p>
      <w:r>
        <w:t>80bfb220, Samuel Shields, 1949-03-09, Female, grahamrobin@hotmail.com, 001-871-358-4381x4653, 02560 Kelsey Lane, Katelynfort, MO 16173, Current, GB24POPZ49502666298406, 25553.36, 810, Closed, 45786.83, 29, 2024-10-22</w:t>
      </w:r>
    </w:p>
    <w:p>
      <w:r>
        <w:t>ed1737ed, Elizabeth Smith, 1994-07-17, Male, jmills@yahoo.com, +1-997-984-8599x5410, USCGC Hill, FPO AA 13309, Savings, GB41AECC23177042667995, 43115.4, 733, Default, 0.0, 22, 2024-03-19</w:t>
      </w:r>
    </w:p>
    <w:p>
      <w:r>
        <w:t>253837d3, Mary Noble, 1949-04-28, Male, kristi66@thompson.org, (164)022-0274x75439, PSC 4791, Box 9191, APO AE 97930, Fixed Deposit, GB87AOVQ59287977882377, 41443.7, 786, Closed, 0.0, 21, 2024-07-16</w:t>
      </w:r>
    </w:p>
    <w:p>
      <w:r>
        <w:t>b965e879, Lori Morris, 1951-06-17, Male, floresantonio@hotmail.com, 001-242-584-6730x934, 441 Jones Highway Suite 141, Ashleyland, CA 47736, Fixed Deposit, GB32JIOC36921571368345, 31256.64, 370, Closed, 21097.6, 17, 2024-04-03</w:t>
      </w:r>
    </w:p>
    <w:p>
      <w:r>
        <w:t>9ba0654f, Michael Chen, 1983-06-17, Female, grayvictor@anderson.com, 795-488-2926, 8409 Jeffrey Keys, Crystaltown, MS 87598, Current, GB20HCQW66233272755661, 48674.08, 781, Default, 49135.03, 20, 2024-05-20</w:t>
      </w:r>
    </w:p>
    <w:p>
      <w:r>
        <w:t>3d15b3d7, Tiffany Chapman, 1962-02-01, Male, petersonmichael@hotmail.com, 300-473-0803x11507, 582 Gabrielle Mountains, Davischester, MD 07792, Savings, GB52ZEBE48802330298965, 32313.48, 383, Default, 0.0, 22, 2025-01-14</w:t>
      </w:r>
    </w:p>
    <w:p>
      <w:r>
        <w:t>118190dc, Lisa Ross, 1993-09-19, Male, pcardenas@smith.com, +1-014-714-2693, 3737 Silva Ridge, West Michaelmouth, MD 59760, Current, GB75WWEI84762866626693, 8893.54, 706, Active, 1050.93, 17, 2024-05-11</w:t>
      </w:r>
    </w:p>
    <w:p>
      <w:r>
        <w:t>00ff1fd2, Kimberly Sanchez, 1946-04-11, Female, zbarnes@smith.org, 785.704.8553x491, 7003 Lozano Drive Suite 151, New Rachel, NY 22182, Fixed Deposit, GB60PAAW15323899407318, 30466.62, 698, Active, 3985.03, 3, 2024-09-28</w:t>
      </w:r>
    </w:p>
    <w:p>
      <w:r>
        <w:t>2a932230, Kimberly Sullivan, 1951-12-24, Female, joseph09@yahoo.com, 001-504-715-3998, 643 Gamble Viaduct Apt. 604, North Kathyhaven, KY 02474, Savings, GB83LXOY40302998903232, 28658.93, 313, Closed, 0.0, 10, 2024-12-10</w:t>
      </w:r>
    </w:p>
    <w:p>
      <w:r>
        <w:t>f738d4c4, April Evans, 2005-10-15, Female, oochoa@cortez.com, +1-463-929-3629x628, 711 Chapman Orchard, North Kyle, PA 39900, Current, GB70FVIQ89826768987337, 22290.35, 825, Default, 0.0, 7, 2024-04-17</w:t>
      </w:r>
    </w:p>
    <w:p>
      <w:r>
        <w:t>7f92eae1, Derek Liu, 1989-04-23, Female, carolstone@hotmail.com, 001-192-105-6305x62712, 257 Erica Circles Apt. 222, West Ashleytown, CO 52503, Current, GB89QJKV73839979509239, 24662.52, 720, Default, 30046.52, 25, 2024-09-11</w:t>
      </w:r>
    </w:p>
    <w:p>
      <w:r>
        <w:t>7b727116, Sarah Turner, 1947-11-30, Female, vmckinney@yahoo.com, 9539973362, 5260 Cook Loop, Port Laura, NY 57100, Fixed Deposit, GB60TEUT76084682261615, 45919.36, 562, Closed, 0.0, 3, 2024-07-19</w:t>
      </w:r>
    </w:p>
    <w:p>
      <w:r>
        <w:t>3a55359e, Richard Kim, 1958-05-12, Male, holderjose@williams-alexander.com, +1-029-137-9266x32027, 59197 Williams Alley, Smithport, NC 40770, Fixed Deposit, GB86BJTT08753825087939, 16495.49, 786, Closed, 0.0, 22, 2024-12-25</w:t>
      </w:r>
    </w:p>
    <w:p>
      <w:r>
        <w:t>a99fc61d, Mary Guzman MD, 1969-09-07, Female, phillipslauren@hotmail.com, 748.603.4707, 6650 Nunez Glens, Normanborough, NV 84499, Fixed Deposit, GB95RAWO64835531264342, 24764.75, 717, Closed, 0.0, 18, 2024-10-11</w:t>
      </w:r>
    </w:p>
    <w:p>
      <w:r>
        <w:t>9b0f993f, Jacqueline Kirby, 1994-06-08, Female, hornmelissa@yahoo.com, (481)326-2715x260, 40111 Francisco Ranch, Griffinbury, LA 66170, Fixed Deposit, GB80JFNS06635119348583, 49944.7, 538, Default, 17678.62, 1, 2024-05-20</w:t>
      </w:r>
    </w:p>
    <w:p>
      <w:r>
        <w:t>b2931ac2, Ryan Rogers, 1993-11-14, Male, staceyfox@kennedy-walker.com, +1-081-451-7804x04841, PSC 9940, Box 5570, APO AA 97393, Current, GB43IDMO17253271632327, 6231.85, 620, Closed, 25554.96, 17, 2024-07-22</w:t>
      </w:r>
    </w:p>
    <w:p>
      <w:r>
        <w:t>0ea11997, Gerald Carroll, 1993-02-08, Female, daniel28@hotmail.com, 186-718-1502x245, Unit 0843 Box 7963, DPO AA 16228, Fixed Deposit, GB33KWIN85830692551966, 24923.25, 496, Active, 0.0, 21, 2024-12-18</w:t>
      </w:r>
    </w:p>
    <w:p>
      <w:r>
        <w:t>7576bfd8, Nancy Nelson, 2005-04-22, Male, jacksonthomas@hines-carr.com, 626.122.7906x0612, 091 Reynolds Ports, New Darrenview, TN 97303, Savings, GB74TELC46614147211762, 15979.06, 773, Active, 32123.84, 13, 2025-01-17</w:t>
      </w:r>
    </w:p>
    <w:p>
      <w:r>
        <w:t>f2457d74, Kimberly English, 1961-02-21, Male, james92@yahoo.com, 001-543-214-6393, USCGC Roberts, FPO AP 22312, Fixed Deposit, GB78PDBM21870444021506, 22309.56, 837, Closed, 37857.17, 17, 2024-12-28</w:t>
      </w:r>
    </w:p>
    <w:p>
      <w:r>
        <w:t>5dc55bc0, William Howard, 2000-06-09, Female, markalexander@conway-sherman.net, 001-780-568-6645x7601, 06877 Clark Camp Apt. 085, Porterport, MN 47322, Current, GB43AYEX77678164261868, 48272.3, 415, Active, 0.0, 20, 2024-06-05</w:t>
      </w:r>
    </w:p>
    <w:p>
      <w:r>
        <w:t>e28c3468, Michael Rodriguez, 1949-03-26, Female, ewilson@henderson-khan.com, +1-614-732-1708x7824, 046 Castro Junctions, Ramoston, ME 06888, Savings, GB62PUJF08499699942700, 3832.83, 301, Active, 0.0, 13, 2024-09-22</w:t>
      </w:r>
    </w:p>
    <w:p>
      <w:r>
        <w:t>0a4ceb3a, Victoria Jones, 1993-03-28, Female, katie72@collins.com, 001-296-824-5173, 02049 Stevens Ford Apt. 254, West Karen, TN 64343, Fixed Deposit, GB71EOIH11702355293257, 40392.39, 312, Default, 19361.74, 26, 2024-11-15</w:t>
      </w:r>
    </w:p>
    <w:p>
      <w:r>
        <w:t>662ac814, Kimberly Kelley, 1974-07-23, Female, igriffin@robinson.com, 951.283.8198, 20000 Williams Wells, North Kimberlyborough, UT 99459, Fixed Deposit, GB58ILRX50423981438767, 9528.09, 773, Active, 0.0, 9, 2025-02-03</w:t>
      </w:r>
    </w:p>
    <w:p>
      <w:r>
        <w:t>3fb6a76d, Kathryn Young, 1948-04-26, Female, cabbott@francis-blake.com, 445-055-2915x71315, 0516 Macias Mission, North Sharonburgh, NC 80275, Fixed Deposit, GB84ZYGM56373117664915, 45252.64, 728, Default, 42419.97, 8, 2024-07-10</w:t>
      </w:r>
    </w:p>
    <w:p>
      <w:r>
        <w:t>16397729, Amanda Morales, 1992-03-31, Male, smithchristopher@gmail.com, 606-315-3175, 51959 Karen Squares Suite 582, South Emily, MA 38856, Savings, GB91JXDH86896216705264, 38125.78, 306, Active, 0.0, 26, 2024-05-20</w:t>
      </w:r>
    </w:p>
    <w:p>
      <w:r>
        <w:t>c6caebc8, Lindsay Luna, 1969-04-27, Female, orich@gmail.com, 585-202-3881x8127, 691 Simon Green, North Ryanfort, NY 61925, Fixed Deposit, GB97AEJD21970903366325, 20918.39, 644, Default, 38486.45, 21, 2024-10-05</w:t>
      </w:r>
    </w:p>
    <w:p>
      <w:r>
        <w:t>9698850a, Courtney Espinoza, 1994-03-26, Male, elizabeth57@hotmail.com, 874-295-5073x0251, 158 Jason Vista Suite 817, Lake Robert, AL 28955, Savings, GB71XSQB98615074424504, 40783.46, 676, Default, 9433.72, 2, 2024-10-13</w:t>
      </w:r>
    </w:p>
    <w:p>
      <w:r>
        <w:t>7a19edb7, Calvin Maldonado, 1972-07-15, Male, ggonzales@james.com, 121.236.7508, 341 Wagner Fall Suite 318, East Stephanieborough, FL 83717, Current, GB32XZJB74696458339666, 13674.08, 456, Active, 0.0, 28, 2024-06-11</w:t>
      </w:r>
    </w:p>
    <w:p>
      <w:r>
        <w:t>5a566bfe, Gina Pierce, 1974-04-30, Female, gina00@hotmail.com, 001-437-007-5458x88024, 64289 Morris Circle, West Gloria, KS 56402, Current, GB64FLPA38205630974041, 15454.89, 322, Closed, 4588.88, 25, 2024-06-19</w:t>
      </w:r>
    </w:p>
    <w:p>
      <w:r>
        <w:t>2afa2119, Heather Smith, 2000-06-01, Female, gallaghertimothy@anderson.com, 001-217-695-1463x01762, 483 Melissa Creek, Juliaberg, MN 93301, Current, GB92PYIK06508555636726, 27490.81, 346, Closed, 19759.4, 27, 2024-12-26</w:t>
      </w:r>
    </w:p>
    <w:p>
      <w:r>
        <w:t>7bc13109, William Gonzalez, 1975-10-22, Female, saraarroyo@oliver-anderson.com, 795.173.4163x6805, Unit 4473 Box 7831, DPO AA 03940, Current, GB13SWLQ84923349191856, 18033.08, 776, Active, 33943.15, 5, 2024-08-28</w:t>
      </w:r>
    </w:p>
    <w:p>
      <w:r>
        <w:t>1e6f59e9, Mr. George Fry DDS, 1985-04-05, Female, wmccoy@hotmail.com, +1-405-801-3886x0916, 847 Hurst Springs Apt. 605, Joelfort, AK 57708, Savings, GB76ITPN39532012638417, 25697.24, 547, Active, 19443.68, 26, 2025-01-16</w:t>
      </w:r>
    </w:p>
    <w:p>
      <w:r>
        <w:t>0bd61112, Mark Knight, 1962-05-04, Female, jdiaz@yahoo.com, 5875465174, 85727 Conrad Run Suite 593, Lake Lisa, VT 80417, Savings, GB97AKKW40938638071509, 29089.93, 375, Default, 45978.5, 15, 2025-01-21</w:t>
      </w:r>
    </w:p>
    <w:p>
      <w:r>
        <w:t>a1dbb0da, Michelle Martinez, 1967-02-28, Male, buckleyangela@gmail.com, (604)142-1591x692, 9312 Daniel Path Suite 220, West Ernest, KY 74787, Fixed Deposit, GB91FYGG61064493714104, 46122.0, 421, Closed, 16120.19, 23, 2024-05-01</w:t>
      </w:r>
    </w:p>
    <w:p>
      <w:r>
        <w:t>275268c2, Emily Harrell, 1953-04-21, Male, currymichael@vargas.com, 354-542-4419x78732, Unit 3226 Box 2097, DPO AP 09293, Current, GB14MFXY63955668176598, 39216.73, 311, Closed, 23203.46, 1, 2024-10-07</w:t>
      </w:r>
    </w:p>
    <w:p>
      <w:r>
        <w:t>c60ed736, Ryan Watson, 1966-05-13, Male, jose81@banks.biz, 712-306-5245x7509, 619 Norman Club Apt. 880, Ortizburgh, VA 96893, Savings, GB62OJXM10879509734415, 46911.89, 645, Active, 7755.01, 23, 2025-01-21</w:t>
      </w:r>
    </w:p>
    <w:p>
      <w:r>
        <w:t>0c7fd00e, Jesse Gonzales, 1947-11-05, Male, goodwinbrett@white.org, 772-904-8790x9334, 052 Gregory Centers, South Anthony, UT 94855, Fixed Deposit, GB70UWJI74556111273492, 24299.01, 454, Default, 6339.47, 15, 2024-02-28</w:t>
      </w:r>
    </w:p>
    <w:p>
      <w:r>
        <w:t>2d48acf4, Carol Martin, 1999-12-31, Female, kristopherthomas@yahoo.com, 001-036-611-8094x9642, 7808 Matthew Plaza Apt. 260, Jasonberg, GA 83747, Current, GB71GLFJ19960304222904, 10592.75, 475, Closed, 0.0, 3, 2024-08-25</w:t>
      </w:r>
    </w:p>
    <w:p>
      <w:r>
        <w:t>64c9d62a, Deborah King, 1998-07-28, Male, erinbriggs@yahoo.com, 001-046-193-5499x3288, 825 Destiny Groves, Garciaberg, CO 12927, Current, GB86FIMV75838706146632, 41358.5, 474, Closed, 4597.05, 28, 2024-08-07</w:t>
      </w:r>
    </w:p>
    <w:p>
      <w:r>
        <w:t>91de6e07, Timothy Ramirez, 1973-09-09, Female, justin90@hernandez.net, 001-514-331-3966x8254, 0522 Lucas Streets, South Lorrainefort, OH 24957, Savings, GB55INNI16818744046743, 19289.65, 501, Active, 37964.32, 18, 2024-10-12</w:t>
      </w:r>
    </w:p>
    <w:p>
      <w:r>
        <w:t>24fcb742, Christina Santiago, 2006-11-11, Male, randycordova@yahoo.com, +1-384-967-0072x105, 61462 Hall Cliffs Apt. 141, Lake Michaelburgh, MT 27100, Savings, GB56LYJL11229052125704, 40720.25, 554, Default, 0.0, 2, 2024-07-18</w:t>
      </w:r>
    </w:p>
    <w:p>
      <w:r>
        <w:t>dc768aa8, Doris Garcia, 1967-05-11, Female, smithandre@hotmail.com, 001-376-272-0530x96132, 6943 Lowery Lodge Apt. 363, Tiffanyton, LA 98383, Fixed Deposit, GB51YYJQ94275365958486, 46090.33, 418, Default, 5327.8, 9, 2025-01-14</w:t>
      </w:r>
    </w:p>
    <w:p>
      <w:r>
        <w:t>985b6a03, Karen Johnson, 1976-11-25, Female, ianrios@hotmail.com, +1-708-863-7363x86806, 9888 Anthony Glens, Willietown, VT 43956, Savings, GB41IUMB82408438627531, 22675.6, 732, Default, 0.0, 27, 2024-05-02</w:t>
      </w:r>
    </w:p>
    <w:p>
      <w:r>
        <w:t>184d3ca8, Daisy Rollins, 1948-11-30, Male, sgreen@hoffman-stuart.com, 722.319.8263x895, 1589 Manuel Street Apt. 107, East Jennifer, MS 75202, Current, GB04ESJL80899099164594, 18841.95, 382, Closed, 44210.53, 1, 2024-04-03</w:t>
      </w:r>
    </w:p>
    <w:p>
      <w:r>
        <w:t>faa873ff, Joseph Pope, 2006-06-02, Male, wwolfe@hotmail.com, (203)244-6228, 6284 Sanchez Path Apt. 533, Wyattside, CA 41043, Current, GB03TBLY54014540299518, 9162.54, 356, Closed, 27541.96, 24, 2024-10-02</w:t>
      </w:r>
    </w:p>
    <w:p>
      <w:r>
        <w:t>5f863aa1, Mark Martinez, 1948-05-09, Male, jamesdavid@gmail.com, 001-780-778-2699x66483, 081 Aaron Harbors, Perezberg, TX 34409, Savings, GB95NRHK58687794465612, 13648.37, 623, Closed, 0.0, 13, 2024-12-09</w:t>
      </w:r>
    </w:p>
    <w:p>
      <w:r>
        <w:t>d41f51a1, Michelle Mcmahon, 1959-03-13, Female, olewis@allen.com, 4331896816, 463 Atkinson Mews, Thomasmouth, SC 70277, Fixed Deposit, GB22JEMR11813473013968, 46998.65, 500, Active, 12063.92, 17, 2024-03-11</w:t>
      </w:r>
    </w:p>
    <w:p>
      <w:r>
        <w:t>acc1567f, Patrick Ferguson, 1992-12-24, Male, gholloway@kelly-graham.com, +1-344-386-4816, PSC 4797, Box 4636, APO AE 32822, Fixed Deposit, GB61CPWP98825786299387, 8620.7, 626, Closed, 0.0, 12, 2024-08-17</w:t>
      </w:r>
    </w:p>
    <w:p>
      <w:r>
        <w:t>25a4c762, Brianna Davis, 2001-06-04, Male, kwarren@doyle.org, (773)242-0491x1856, 25588 Horn Oval Suite 993, East Dustin, ID 88278, Fixed Deposit, GB70JXVW41897790523415, 39702.7, 452, Closed, 12545.74, 18, 2024-12-19</w:t>
      </w:r>
    </w:p>
    <w:p>
      <w:r>
        <w:t>e47f4283, Jamie Johnson, 1996-03-23, Female, veronica19@yahoo.com, (555)211-5962, 2383 Jenkins Mount Apt. 970, Ariasberg, TN 52000, Savings, GB79BGFG23155237353976, 9553.47, 539, Default, 2612.79, 6, 2024-03-22</w:t>
      </w:r>
    </w:p>
    <w:p>
      <w:r>
        <w:t>6534861e, Anna Gilmore, 1963-01-19, Male, melvin43@ortega.com, 001-529-401-4461x537, PSC 0492, Box 2033, APO AP 66388, Savings, GB73NKGZ24008880473424, 7481.6, 402, Closed, 0.0, 12, 2024-11-04</w:t>
      </w:r>
    </w:p>
    <w:p>
      <w:r>
        <w:t>83fd3c57, Tonya Taylor, 1996-02-12, Male, thomasjoseph@gmail.com, 411.945.2598, 753 Karen Burgs Apt. 810, South Haydenville, GA 07857, Current, GB68PECW97775302078686, 48443.25, 769, Closed, 0.0, 27, 2024-09-07</w:t>
      </w:r>
    </w:p>
    <w:p>
      <w:r>
        <w:t>8dd77e0b, Laurie Allen, 1959-10-25, Male, allenshelley@jordan-williams.biz, 772-594-8730x4106, 61764 Daniel Park Suite 620, West Christopher, WV 79837, Fixed Deposit, GB95ZSXH01587564425058, 26632.71, 301, Default, 38791.37, 1, 2024-12-08</w:t>
      </w:r>
    </w:p>
    <w:p>
      <w:r>
        <w:t>87b8f6fd, Ashley Ramos, 1982-03-01, Female, samanthahumphrey@cunningham.biz, 001-511-771-9092x57089, 864 Tyrone Pines Apt. 682, Lake Tinafurt, MS 39243, Current, GB27PPCA61774208102510, 27809.52, 777, Closed, 0.0, 10, 2024-06-26</w:t>
      </w:r>
    </w:p>
    <w:p>
      <w:r>
        <w:t>957ed996, Taylor Ward, 1994-11-13, Female, wendy05@martinez.com, 242-747-1030x267, 76280 Diane Greens Apt. 323, Martinezstad, SD 73098, Fixed Deposit, GB57BDOK33933510015645, 30674.77, 430, Closed, 0.0, 26, 2024-07-24</w:t>
      </w:r>
    </w:p>
    <w:p>
      <w:r>
        <w:t>9eb2a5e4, Taylor Schneider, 1945-01-16, Female, monicamorris@morrow.info, 489.447.1360x26318, 02809 Amy Causeway, Zacharymouth, CO 72149, Savings, GB12YFQA11098296035625, 45600.42, 837, Closed, 0.0, 22, 2024-12-24</w:t>
      </w:r>
    </w:p>
    <w:p>
      <w:r>
        <w:t>45be83a1, Teresa Duarte, 1985-02-18, Female, jblair@ochoa.com, 927-734-2659, 98240 Snyder Well Apt. 603, Gilbertmouth, CT 44076, Current, GB06XMTY37312459631848, 11055.94, 715, Active, 30521.1, 23, 2024-03-07</w:t>
      </w:r>
    </w:p>
    <w:p>
      <w:r>
        <w:t>9240f1f8, Valerie Garcia, 1962-01-02, Male, jacquelinewarren@gould.info, (057)060-5729, 960 Ferguson Keys, South James, MO 76178, Savings, GB84UXAX96316426063598, 3814.8, 300, Closed, 24789.11, 12, 2025-01-19</w:t>
      </w:r>
    </w:p>
    <w:p>
      <w:r>
        <w:t>15495c66, Glenn Riddle PhD, 1992-03-31, Female, pwheeler@brown.net, 138.417.0330, 691 Roberson Passage, Port Johnny, FL 28194, Current, GB08JZMZ71084187172191, 49656.0, 396, Default, 1872.25, 14, 2024-06-13</w:t>
      </w:r>
    </w:p>
    <w:p>
      <w:r>
        <w:t>93a71c30, Jordan Rodriguez, 1981-05-22, Male, anthony77@hill.info, 133-480-6649x88251, 5891 Shari Causeway, Matthewsborough, AL 22441, Current, GB58LISB84893500440949, 2471.11, 355, Default, 17728.06, 14, 2024-06-04</w:t>
      </w:r>
    </w:p>
    <w:p>
      <w:r>
        <w:t>464aa1b2, Pamela Vazquez, 1969-11-19, Male, kennedysusan@cox.com, 1891081277, 50891 Brandy Street, Lake Emilystad, WI 13311, Savings, GB80VBLD89013613346337, 43240.38, 483, Default, 0.0, 13, 2025-02-10</w:t>
      </w:r>
    </w:p>
    <w:p>
      <w:r>
        <w:t>81c7a975, Joshua Vincent, 1947-06-14, Male, johnstonyolanda@nichols.info, 795-140-4963, 36834 Rogers Pine, West Daniel, KS 36569, Current, GB40BHIG51950017207947, 35041.37, 559, Closed, 20959.79, 6, 2024-03-14</w:t>
      </w:r>
    </w:p>
    <w:p>
      <w:r>
        <w:t>602747b3, Kristin Brown, 1962-07-19, Male, fle@myers.org, +1-737-289-4208, 503 David Ways, Waltonfurt, AL 99136, Fixed Deposit, GB29JQOX75847121562426, 47998.62, 560, Active, 0.0, 18, 2024-09-04</w:t>
      </w:r>
    </w:p>
    <w:p>
      <w:r>
        <w:t>ea763852, Amy Campbell, 1962-07-22, Male, shaunaguirre@mills.com, +1-399-136-4079x73319, PSC 8780, Box 2959, APO AP 98680, Current, GB89EYCQ68960758042067, 22840.83, 447, Default, 14354.24, 15, 2024-10-23</w:t>
      </w:r>
    </w:p>
    <w:p>
      <w:r>
        <w:t>f9503579, Edward Harris, 1993-04-30, Female, maxwelltim@tapia.com, (618)087-3804, 1244 Chapman Road, East Elizabethside, HI 55412, Savings, GB73VJUM11952682155941, 49813.17, 564, Default, 0.0, 5, 2024-09-26</w:t>
      </w:r>
    </w:p>
    <w:p>
      <w:r>
        <w:t>86dc98aa, Anthony Myers, 1944-02-25, Female, gharmon@mcdaniel-johnson.com, 001-347-556-5655x6280, 51700 Johnny Forge Suite 982, Port Stephen, OH 31069, Fixed Deposit, GB06ZDCN47981702413534, 22190.02, 688, Closed, 36547.96, 11, 2025-02-01</w:t>
      </w:r>
    </w:p>
    <w:p>
      <w:r>
        <w:t>6c0db68f, Drew Williams, 1970-03-07, Male, alicecarr@robinson.com, (772)529-6771x7185, 242 Chavez Neck, Petersonport, FL 58307, Fixed Deposit, GB48NEQC70350621185802, 32995.89, 413, Active, 44867.35, 22, 2025-01-25</w:t>
      </w:r>
    </w:p>
    <w:p>
      <w:r>
        <w:t>7200d684, Dr. Shelly Thompson, 1984-01-29, Male, keith79@lopez-gaines.com, 001-468-906-3597x100, 527 Diane Fort, South Vanessa, VA 93934, Fixed Deposit, GB02PLTS73799533494700, 6598.67, 632, Closed, 0.0, 14, 2024-09-13</w:t>
      </w:r>
    </w:p>
    <w:p>
      <w:r>
        <w:t>c7812309, Felicia Cortez, 1971-06-16, Female, carrmargaret@hotmail.com, 169.703.2779, 395 Jennifer Square Apt. 532, North Kristinamouth, VT 40562, Current, GB05HDKQ40918793788472, 24076.05, 609, Default, 39818.99, 14, 2025-02-01</w:t>
      </w:r>
    </w:p>
    <w:p>
      <w:r>
        <w:t>40007b24, Michael Hughes, 1994-10-30, Male, grantanthony@hotmail.com, 898-639-6331x65849, 957 Sydney Cape, Michelleland, CA 06240, Current, GB58OTJL57958192194259, 15358.68, 441, Default, 0.0, 7, 2024-11-30</w:t>
      </w:r>
    </w:p>
    <w:p>
      <w:r>
        <w:t>b1e0270b, Rebecca Hall, 1994-08-06, Female, steinpaul@solis-bates.com, 6201979544, 06423 William Knolls, East Melissatown, AZ 85223, Current, GB23TRYT35192267509564, 16247.26, 776, Closed, 0.0, 21, 2024-07-13</w:t>
      </w:r>
    </w:p>
    <w:p>
      <w:r>
        <w:t>c837fe83, Gary Burke, 1959-03-04, Male, poliver@martinez-duffy.com, (564)940-7033x06343, 990 Myers Camp Apt. 057, North Sarahborough, CT 85601, Fixed Deposit, GB71EVXD95632435823279, 20791.75, 714, Closed, 0.0, 24, 2024-12-28</w:t>
      </w:r>
    </w:p>
    <w:p>
      <w:r>
        <w:t>30b9498a, Patrick Martinez, 1992-06-01, Male, brandon10@yahoo.com, 671-765-1462, 5229 Michelle Streets Apt. 650, Bennettfurt, ND 77470, Current, GB94KMCY13973793791707, 44980.4, 621, Active, 0.0, 18, 2024-04-16</w:t>
      </w:r>
    </w:p>
    <w:p>
      <w:r>
        <w:t>e9464414, Jeffrey Rivas, 1963-04-26, Female, lisarivera@gmail.com, 452-455-4013x5651, 35047 Barbara Haven, Chadmouth, IN 75175, Current, GB41ZGXE98459080823850, 26821.76, 803, Active, 0.0, 8, 2024-10-06</w:t>
      </w:r>
    </w:p>
    <w:p>
      <w:r>
        <w:t>766ae107, Kevin Francis, 1978-12-04, Male, griffinchristopher@hotmail.com, (968)133-7059x3544, 9732 Arnold Curve Suite 419, Thompsonview, NY 37192, Savings, GB17TECH71140800730333, 28198.54, 476, Active, 45389.7, 1, 2024-11-30</w:t>
      </w:r>
    </w:p>
    <w:p>
      <w:r>
        <w:t>b85a7891, Chris Todd, 1950-04-24, Male, beth94@hotmail.com, 438-014-0851x96475, 8905 Rivers Circles, Hernandezview, OR 76865, Savings, GB77ECDD77229264182520, 43666.75, 489, Active, 0.0, 5, 2024-12-22</w:t>
      </w:r>
    </w:p>
    <w:p>
      <w:r>
        <w:t>ac34a25e, Andrew Ross, 1996-05-28, Male, joshua22@gmail.com, (210)789-9646x3707, 708 Tucker Groves Suite 469, North Trevorburgh, NJ 82634, Savings, GB31BZRY72946223892360, 31756.77, 645, Default, 0.0, 13, 2025-01-29</w:t>
      </w:r>
    </w:p>
    <w:p>
      <w:r>
        <w:t>f62f38ce, Rhonda Chavez, 1999-07-27, Male, andrewsjeremy@bradley-moyer.biz, 902.574.6172, 2833 Taylor Way, New Melissaton, MT 91786, Fixed Deposit, GB28TERL74978695903006, 9892.47, 481, Active, 20631.12, 22, 2024-07-16</w:t>
      </w:r>
    </w:p>
    <w:p>
      <w:r>
        <w:t>d1ab7249, Michael Christian, 1987-04-03, Female, guerrerojesus@gmail.com, (500)128-4999x52431, 494 Adams Hills, Emilystad, CO 61179, Current, GB93EBWN23562670783284, 25177.55, 386, Default, 42187.57, 23, 2024-07-31</w:t>
      </w:r>
    </w:p>
    <w:p>
      <w:r>
        <w:t>a62f109b, Nicholas Lopez, 1989-05-09, Male, fjohnson@hall-miller.com, 313.179.0739, 124 Robert Lodge, South Amanda, LA 06526, Current, GB47EJDF38038433369736, 27951.71, 479, Default, 0.0, 1, 2024-12-26</w:t>
      </w:r>
    </w:p>
    <w:p>
      <w:r>
        <w:t>b31268f5, Melanie Ballard, 2006-04-18, Female, kristinarogers@shaw-lee.info, 001-839-398-6971x445, USS Bowers, FPO AA 47157, Savings, GB55XPQQ51344927572653, 13505.88, 490, Active, 0.0, 2, 2024-05-19</w:t>
      </w:r>
    </w:p>
    <w:p>
      <w:r>
        <w:t>63fe7488, Catherine Rogers, 1969-01-08, Female, sarahbrady@beck.com, +1-108-874-6571x21351, 96754 Jones Court Apt. 222, South Roberthaven, PA 88193, Current, GB43VOLZ87073196286875, 46834.9, 487, Default, 6620.42, 7, 2024-02-29</w:t>
      </w:r>
    </w:p>
    <w:p>
      <w:r>
        <w:t>9fb9dcc5, Andrew Fox, 1953-06-30, Female, carolmendez@baker-cooper.com, (993)446-9891, 3624 Sims Flats, Wolfemouth, AK 58691, Fixed Deposit, GB11NHNA01961313378663, 46904.3, 777, Closed, 12001.63, 14, 2024-04-09</w:t>
      </w:r>
    </w:p>
    <w:p>
      <w:r>
        <w:t>6512465a, Amanda Miller, 1991-12-23, Male, yesenia77@robinson.com, 414-196-4109x277, 21485 Thompson Mission, Port Kristinaland, LA 86658, Current, GB78SFYL48937974164273, 38849.03, 431, Closed, 0.0, 20, 2024-06-01</w:t>
      </w:r>
    </w:p>
    <w:p>
      <w:r>
        <w:t>4721cf37, Stephen Velazquez, 1961-08-05, Female, ricardopatterson@yahoo.com, (837)132-2576x4071, 97146 Alyssa Ramp Apt. 940, East Anthonyport, MN 13019, Savings, GB02FGWD77905325219615, 44043.45, 604, Default, 0.0, 10, 2024-08-13</w:t>
      </w:r>
    </w:p>
    <w:p>
      <w:r>
        <w:t>0197296d, Heidi Cunningham, 1972-04-26, Female, landerson@yahoo.com, 805-992-3176x3473, 1687 Gonzales Corner, Port Franklinshire, MO 78511, Fixed Deposit, GB24BFFY74846465130326, 38248.41, 675, Default, 0.0, 20, 2024-03-01</w:t>
      </w:r>
    </w:p>
    <w:p>
      <w:r>
        <w:t>dc4a1243, Emily Wilson, 1959-01-19, Female, fordkelsey@howell.com, 645.128.6249x6208, 865 Robert Fords Suite 936, North Kimberly, AK 48541, Savings, GB43FNPH82246356840128, 18164.6, 526, Active, 0.0, 8, 2024-04-29</w:t>
      </w:r>
    </w:p>
    <w:p>
      <w:r>
        <w:t>779b694a, Brandon Smith, 1971-11-20, Male, thomas62@yahoo.com, 001-684-535-4523x0340, 98944 Rollins Circle Apt. 254, Danashire, OR 25599, Fixed Deposit, GB45JFOH56147178672536, 9938.41, 701, Active, 15169.87, 22, 2024-09-08</w:t>
      </w:r>
    </w:p>
    <w:p>
      <w:r>
        <w:t>ec8b3346, Ronald Wood, 2001-06-02, Male, ericanguyen@martinez.com, +1-214-266-5317x38148, 9668 Douglas Way, Alexandraland, UT 92618, Fixed Deposit, GB32IVBM58668061765169, 45763.84, 358, Default, 10378.68, 20, 2024-06-28</w:t>
      </w:r>
    </w:p>
    <w:p>
      <w:r>
        <w:t>620513d7, Jennifer Banks, 1960-11-10, Male, deborahandrews@smith-howell.com, 001-191-086-8234x10045, 09878 Kyle Stream, South Lindseyside, NH 75957, Savings, GB92SFAX26505163938594, 18239.8, 711, Active, 20749.84, 7, 2024-03-29</w:t>
      </w:r>
    </w:p>
    <w:p>
      <w:r>
        <w:t>6f62bb0b, Pamela Banks, 1957-05-07, Female, patricia51@hotmail.com, 8065738994, 97467 Ryan Islands, Jeffreyberg, OH 51712, Current, GB48AVNG74337727245545, 28244.24, 805, Closed, 0.0, 17, 2024-04-05</w:t>
      </w:r>
    </w:p>
    <w:p>
      <w:r>
        <w:t>d806bbfa, Michael Mays, 1971-01-27, Female, christinegeorge@gmail.com, (798)036-9944, 174 Shields Cape Apt. 829, Carterport, WY 67956, Fixed Deposit, GB31RGTO27632923214135, 15038.04, 629, Active, 0.0, 10, 2024-03-31</w:t>
      </w:r>
    </w:p>
    <w:p>
      <w:r>
        <w:t>2cec17ce, David Garcia, 2000-07-20, Male, holtrobert@yahoo.com, 001-756-680-6718x67694, USS Jacobson, FPO AP 50891, Current, GB09IQQE23543155739981, 24936.28, 638, Active, 0.0, 23, 2024-12-24</w:t>
      </w:r>
    </w:p>
    <w:p>
      <w:r>
        <w:t>a5a2d7a6, Kenneth Vance, 1979-05-09, Male, grossdaniel@gmail.com, (286)035-9677x105, 530 Lauren Vista, South Daniellemouth, NE 64043, Current, GB03IINM33567619598000, 38422.75, 751, Closed, 0.0, 26, 2024-05-27</w:t>
      </w:r>
    </w:p>
    <w:p>
      <w:r>
        <w:t>3c23f002, Sean Torres, 1950-12-25, Female, gcastro@hotmail.com, 001-387-748-5075x46029, 594 Dalton Oval, East Teresa, SD 16286, Savings, GB05FWVC95688498993925, 35003.88, 569, Default, 29258.25, 8, 2024-03-26</w:t>
      </w:r>
    </w:p>
    <w:p>
      <w:r>
        <w:t>9d0a4906, Amanda Wright, 2001-01-22, Male, oford@cooper.com, (856)247-9269, 444 Graham Avenue, Lake Jeff, MT 42194, Current, GB50ZRWM90699177915273, 39473.91, 567, Active, 0.0, 23, 2024-06-18</w:t>
      </w:r>
    </w:p>
    <w:p>
      <w:r>
        <w:t>4b97480a, Scott Baldwin, 1959-10-05, Male, davisrichard@yahoo.com, +1-178-037-7630x346, 782 Williams Cove, Port Elizabeth, MO 86491, Savings, GB45APFL01095323997038, 13105.94, 419, Active, 0.0, 23, 2024-05-06</w:t>
      </w:r>
    </w:p>
    <w:p>
      <w:r>
        <w:t>caba55ae, Melissa Burns, 1960-01-17, Female, stevenbarnett@hotmail.com, 353.861.1581x3626, 1213 Phillips Tunnel Suite 716, Levineberg, MS 91136, Current, GB76KGCM09829789782109, 24528.17, 631, Default, 1126.35, 21, 2024-06-02</w:t>
      </w:r>
    </w:p>
    <w:p>
      <w:r>
        <w:t>e5a8b777, Sydney Velez, 1959-10-21, Male, nicholas19@flores.com, (026)260-9955x412, 35757 Rich Locks Apt. 235, West Davidborough, UT 47525, Current, GB39ZWBW79980395428324, 49840.46, 312, Active, 29709.6, 27, 2024-08-21</w:t>
      </w:r>
    </w:p>
    <w:p>
      <w:r>
        <w:t>48d911e7, Gina Hernandez, 1992-03-18, Male, qcarlson@gmail.com, 491.644.4534x029, 2490 Franklin Path, South Kristinamouth, WV 67399, Fixed Deposit, GB96AGUP16977668942437, 968.34, 501, Closed, 30236.29, 2, 2024-02-27</w:t>
      </w:r>
    </w:p>
    <w:p>
      <w:r>
        <w:t>2f10ecba, Sara Thompson, 1988-01-28, Male, gjordan@west-rodgers.net, +1-359-599-6509x3437, 871 White Ports, Lewiston, WV 39828, Current, GB90XIMN97899093847941, 22183.2, 396, Closed, 0.0, 5, 2024-03-20</w:t>
      </w:r>
    </w:p>
    <w:p>
      <w:r>
        <w:t>387b2713, Raymond King, 1971-03-19, Female, jasonbowers@yahoo.com, 1142124447, 8392 Beth Branch, New Saraport, SD 47335, Current, GB91NPVD58259469547377, 3057.38, 322, Active, 25003.8, 10, 2024-05-28</w:t>
      </w:r>
    </w:p>
    <w:p>
      <w:r>
        <w:t>f79eedce, Christopher Wu, 1973-03-15, Female, kathleenbishop@kennedy.com, 085.345.4161x39201, USS Taylor, FPO AE 96051, Fixed Deposit, GB63BEVD35195029648071, 13783.04, 687, Closed, 0.0, 20, 2024-07-27</w:t>
      </w:r>
    </w:p>
    <w:p>
      <w:r>
        <w:t>1dead576, Gabriel Fitzpatrick, 1970-09-23, Female, aarroyo@jensen-anderson.biz, 581-724-0226, 201 Rhonda Parkways Suite 791, North Ethan, SD 26085, Fixed Deposit, GB66RVXH35446806609182, 21570.38, 566, Closed, 0.0, 22, 2024-04-16</w:t>
      </w:r>
    </w:p>
    <w:p>
      <w:r>
        <w:t>e3420c7e, Anna Jackson, 1983-04-28, Male, johncooper@yahoo.com, 032.061.4579x133, 189 Sarah Well Suite 440, South Dannyfurt, WV 60391, Current, GB75QRDC08851367236937, 9974.98, 447, Closed, 0.0, 23, 2024-11-15</w:t>
      </w:r>
    </w:p>
    <w:p>
      <w:r>
        <w:t>13356657, Cynthia Henry, 2005-06-01, Female, potterchristopher@solis.org, 395-263-8242, 13335 Colton Summit, Lake Teresa, OR 59154, Fixed Deposit, GB46WZSN69819906570973, 34566.39, 419, Closed, 26970.62, 10, 2024-04-17</w:t>
      </w:r>
    </w:p>
    <w:p>
      <w:r>
        <w:t>01d55c12, David Ramos, 1945-10-11, Male, rhonda58@yahoo.com, +1-616-889-9704x784, 8219 Amy Falls, Sallyborough, NV 41205, Fixed Deposit, GB85AFFD34999164288696, 45091.67, 499, Default, 26808.9, 15, 2025-02-01</w:t>
      </w:r>
    </w:p>
    <w:p>
      <w:r>
        <w:t>63f2e303, Derrick Evans, 1974-05-22, Female, johnsonmonique@garcia-conrad.com, 995.601.3896x032, 32370 Ricky Curve, Port Nicholas, KY 85296, Fixed Deposit, GB14WJKT00277311450850, 5130.33, 540, Active, 25835.67, 7, 2024-04-26</w:t>
      </w:r>
    </w:p>
    <w:p>
      <w:r>
        <w:t>8f1f1ed5, Ashley Ellis, 2003-04-05, Female, matthew26@yahoo.com, 001-192-420-2378x5132, 81480 Tamara Knolls Apt. 846, Sheilachester, KS 97155, Current, GB38ENHG41696180849608, 27248.78, 320, Active, 25791.01, 28, 2024-05-31</w:t>
      </w:r>
    </w:p>
    <w:p>
      <w:r>
        <w:t>5ef64567, Michael Tanner, 1990-09-11, Male, robert83@taylor-williamson.info, 497.585.5714x7918, 36929 Andrea Crossing, Patriciamouth, SC 83259, Current, GB19KOHH75842425656932, 30527.02, 828, Closed, 0.0, 22, 2024-07-16</w:t>
      </w:r>
    </w:p>
    <w:p>
      <w:r>
        <w:t>48e324de, Jasmine Ware, 1995-04-17, Female, daniel38@hotmail.com, 358-306-0605, 573 Cowan Ridges Apt. 152, West Davidborough, MS 63200, Savings, GB34CGGC62754899071009, 4265.25, 610, Default, 24511.95, 22, 2024-09-16</w:t>
      </w:r>
    </w:p>
    <w:p>
      <w:r>
        <w:t>f642087c, Thomas Davenport, 1979-07-31, Male, thorntonmatthew@gmail.com, (527)246-4584x3471, USNS Gordon, FPO AP 74199, Current, GB02SBVC84819733580936, 7691.44, 468, Active, 0.0, 27, 2024-03-23</w:t>
      </w:r>
    </w:p>
    <w:p>
      <w:r>
        <w:t>f524a90b, Catherine Hernandez, 1983-08-29, Female, robertgarcia@hotmail.com, 466.044.1198x157, 160 Cooper Centers, Richardton, IA 65670, Fixed Deposit, GB05ZHKQ21751822149925, 5597.75, 457, Closed, 27451.19, 11, 2024-05-06</w:t>
      </w:r>
    </w:p>
    <w:p>
      <w:r>
        <w:t>9e716653, Thomas Black, 1976-05-02, Male, ylloyd@hotmail.com, 209.090.0299x52442, Unit 8219 Box 6571, DPO AE 49637, Current, GB83TSLS90732754820509, 16861.97, 705, Active, 20646.74, 17, 2024-07-19</w:t>
      </w:r>
    </w:p>
    <w:p>
      <w:r>
        <w:t>55c162b5, Anna Diaz, 1981-06-21, Female, lovejulie@yahoo.com, 009.199.5713x784, 28840 Welch Loop, Mcdonaldstad, MT 55203, Current, GB60QIEZ38835714350853, 42571.59, 681, Closed, 3195.5, 20, 2024-08-22</w:t>
      </w:r>
    </w:p>
    <w:p>
      <w:r>
        <w:t>6f3c6b89, Sherry Blair, 1948-12-03, Male, murrayerika@hotmail.com, (406)603-9163x405, 9558 Michele Walk Suite 612, Taramouth, IN 65327, Fixed Deposit, GB50KIGT96363650956980, 30998.72, 756, Active, 25797.37, 23, 2025-02-17</w:t>
      </w:r>
    </w:p>
    <w:p>
      <w:r>
        <w:t>4ede4978, Joann Jones, 1968-08-26, Female, aclark@yahoo.com, (913)334-7334, 0253 Patrick Plains, West Joshuastad, OH 48617, Savings, GB36KRSO71928295432410, 25790.54, 662, Default, 0.0, 2, 2024-03-18</w:t>
      </w:r>
    </w:p>
    <w:p>
      <w:r>
        <w:t>adbaf1dc, Donna Rogers, 2003-06-30, Female, lsheppard@gmail.com, 637-599-1461, 5174 Nicholas Pike Suite 586, Wagnertown, WA 24544, Savings, GB62MRHU85558985112488, 25133.24, 802, Active, 0.0, 11, 2025-02-22</w:t>
      </w:r>
    </w:p>
    <w:p>
      <w:r>
        <w:t>35d98067, Jeffrey Ramirez, 1961-08-31, Female, wongkelly@howard-maddox.com, (088)576-8015, 086 Shaun Fort, Maryfurt, IN 41338, Current, GB60HNBK98089164434171, 949.57, 453, Default, 0.0, 4, 2025-02-04</w:t>
      </w:r>
    </w:p>
    <w:p>
      <w:r>
        <w:t>d7e94fa3, Mary Campbell, 1996-07-14, Female, oboone@pierce-hahn.org, +1-787-473-4736x58382, 9822 King Terrace, East Cathytown, TN 47605, Current, GB72YHFN44944755226293, 3968.0, 839, Default, 0.0, 17, 2024-07-07</w:t>
      </w:r>
    </w:p>
    <w:p>
      <w:r>
        <w:t>8751c842, Christopher Robinson, 1976-04-13, Male, laura92@forbes.info, 278-034-4540x582, 865 Joseph Plain Suite 905, West Davidton, MD 60078, Current, GB54HXDD98026425806740, 28056.24, 662, Default, 35075.59, 7, 2024-07-31</w:t>
      </w:r>
    </w:p>
    <w:p>
      <w:r>
        <w:t>2659de6b, Erica Gordon, 1955-03-30, Male, nancyfinley@yahoo.com, 995.850.0702, 66217 Prince Underpass, East Christian, OK 59896, Savings, GB72DQFA44091885725887, 35416.18, 644, Default, 27933.37, 28, 2024-08-11</w:t>
      </w:r>
    </w:p>
    <w:p>
      <w:r>
        <w:t>2a3c8423, Kristina Harris, 1974-09-17, Female, hallchristy@yahoo.com, 001-871-190-0974, 6899 Rebecca Port, New Peterbury, NV 05654, Current, GB97JQGJ48179999852244, 33375.84, 364, Default, 0.0, 1, 2024-07-17</w:t>
      </w:r>
    </w:p>
    <w:p>
      <w:r>
        <w:t>5ffadb65, Erica Walker, 1967-03-11, Female, shenderson@hotmail.com, 7774296088, 2708 Kelly Islands, West Charles, AL 53861, Savings, GB36KTIE27056767582272, 2956.33, 620, Active, 6010.44, 25, 2024-07-14</w:t>
      </w:r>
    </w:p>
    <w:p>
      <w:r>
        <w:t>d0f13d7e, Mr. Calvin Mcmillan, 1975-11-18, Female, david80@hotmail.com, +1-651-017-7045x1927, PSC 1876, Box 8828, APO AE 35108, Current, GB26BUHE48047958583874, 29146.4, 594, Default, 0.0, 6, 2025-01-09</w:t>
      </w:r>
    </w:p>
    <w:p>
      <w:r>
        <w:t>e3c8415a, John Jordan, 1984-09-30, Female, whiteheadjeffrey@newman.info, 001-338-769-4103x6999, 32617 Bowers Glen Apt. 387, Piercechester, TN 83508, Savings, GB62PFWL97980566482117, 15685.92, 610, Active, 36588.24, 16, 2024-12-03</w:t>
      </w:r>
    </w:p>
    <w:p>
      <w:r>
        <w:t>ab939b55, Jerry Zavala, 2006-06-09, Male, brownscott@gilbert-maddox.biz, 836.287.7420x914, 8609 Katie Corners Suite 654, Jacquelineside, WI 54180, Savings, GB56QCJB56077321148314, 41766.25, 711, Default, 7361.16, 27, 2024-06-28</w:t>
      </w:r>
    </w:p>
    <w:p>
      <w:r>
        <w:t>b2d9a72a, Kristi Santos, 1996-09-30, Male, mcollins@gmail.com, (054)161-2707x152, 0904 Paul Prairie, New Christopher, AR 09502, Savings, GB41OQLR43556486149507, 19649.96, 712, Active, 0.0, 5, 2024-11-08</w:t>
      </w:r>
    </w:p>
    <w:p>
      <w:r>
        <w:t>ce2c869c, Jeffery Barnett, 1966-04-14, Male, dalton22@wilson-watson.com, 062.219.1717x950, 475 Jennifer Pike Apt. 788, Hawkinsberg, NE 58563, Current, GB59YJBT59641981538092, 21251.07, 464, Active, 19868.73, 3, 2024-05-05</w:t>
      </w:r>
    </w:p>
    <w:p>
      <w:r>
        <w:t>e5930b54, Jeremy Hall, 1979-03-29, Male, allennicholas@huang.com, 481-191-5179, 78734 Hannah Circle Apt. 542, Josephside, NM 22126, Fixed Deposit, GB31GMSV28795051867688, 9035.74, 422, Active, 0.0, 9, 2024-09-22</w:t>
      </w:r>
    </w:p>
    <w:p>
      <w:r>
        <w:t>c625cbe8, Timothy Parker, 1976-10-15, Female, nmartinez@yahoo.com, 225-834-4260x60450, 773 Crawford Locks Suite 541, Lake Mark, MA 95699, Current, GB74DWYU74853668414410, 44322.56, 700, Closed, 19356.22, 25, 2025-01-17</w:t>
      </w:r>
    </w:p>
    <w:p>
      <w:r>
        <w:t>40e8b23f, Ashley Sparks, 1998-12-23, Female, mikaylacohen@gonzales.org, +1-552-497-5469, 15484 Sanchez Centers, North Gregoryton, TN 88731, Savings, GB18CBMC60892904034148, 47543.9, 419, Closed, 37333.48, 8, 2024-06-07</w:t>
      </w:r>
    </w:p>
    <w:p>
      <w:r>
        <w:t>b6249814, Scott Jackson, 1999-06-10, Male, michael12@olson.org, 408.292.6450, USCGC Rodriguez, FPO AA 60049, Current, GB82WHWI65913903507725, 45557.94, 436, Default, 0.0, 24, 2024-07-29</w:t>
      </w:r>
    </w:p>
    <w:p>
      <w:r>
        <w:t>7f6320f3, Christina Campbell, 1966-09-18, Male, choward@yahoo.com, 123.983.6789x09884, PSC 7525, Box 3211, APO AA 34624, Current, GB31QOZU27449619588076, 49902.9, 816, Active, 15744.78, 15, 2024-05-06</w:t>
      </w:r>
    </w:p>
    <w:p>
      <w:r>
        <w:t>893f359f, Samantha Nunez, 1970-03-23, Female, jenniferschwartz@cooke-brown.org, +1-489-180-8986x83026, 50470 Taylor Island Suite 079, West Jason, SC 32043, Fixed Deposit, GB76OBIX94284420422206, 23924.69, 750, Closed, 0.0, 25, 2024-04-08</w:t>
      </w:r>
    </w:p>
    <w:p>
      <w:r>
        <w:t>06ee9384, Vincent Mason, 2003-02-13, Male, snowcharles@yahoo.com, 021-238-2416x15051, 98581 Franklin Rapids Apt. 777, Lawrenceton, MT 25593, Current, GB05DRKS06000217674953, 16632.35, 695, Default, 14191.23, 7, 2024-09-04</w:t>
      </w:r>
    </w:p>
    <w:p>
      <w:r>
        <w:t>e1a535db, Danny Hansen, 1981-06-11, Male, kayla76@gmail.com, +1-966-947-6521x49685, 67806 Wright Glen Apt. 220, Mcdonaldborough, ME 17926, Fixed Deposit, GB04QTJQ31149894124356, 45519.49, 543, Default, 46373.68, 7, 2024-10-26</w:t>
      </w:r>
    </w:p>
    <w:p>
      <w:r>
        <w:t>8253b24a, Jennifer Hines, 1998-04-13, Female, alexgomez@jones.com, 235-197-8809x1141, 612 Crystal Ford, Jenniferbury, AZ 80669, Fixed Deposit, GB53FVKI24326542033140, 48266.02, 454, Active, 0.0, 15, 2024-06-22</w:t>
      </w:r>
    </w:p>
    <w:p>
      <w:r>
        <w:t>0ba13e76, William Good, 1963-10-08, Female, fhicks@hunter-campbell.com, (724)747-8228x31724, USS Khan, FPO AA 30898, Savings, GB64ENZR40020650147648, 12335.11, 600, Default, 41447.96, 10, 2025-01-14</w:t>
      </w:r>
    </w:p>
    <w:p>
      <w:r>
        <w:t>eb7e0f89, Jeffery Day, 1994-10-02, Male, marycaldwell@yahoo.com, +1-625-848-7057, 2929 Campos Orchard Suite 057, New Marymouth, MN 88020, Fixed Deposit, GB58XWXD53038697653929, 16799.7, 579, Closed, 0.0, 2, 2024-07-13</w:t>
      </w:r>
    </w:p>
    <w:p>
      <w:r>
        <w:t>a652cd1c, Michele Cline, 1972-05-30, Female, krystal56@gmail.com, 2467063092, 243 Joshua Lodge, Xavierview, MA 49229, Fixed Deposit, GB61WMPS69274700639814, 11485.6, 306, Closed, 47418.05, 11, 2024-11-24</w:t>
      </w:r>
    </w:p>
    <w:p>
      <w:r>
        <w:t>5d43742f, Mark Reed, 1989-10-28, Male, carriecarter@yahoo.com, (093)962-2875, 306 Neal Mews Suite 266, Chandlerberg, IN 39818, Current, GB78KMGQ10980323502036, 28058.28, 513, Closed, 46692.11, 1, 2025-01-04</w:t>
      </w:r>
    </w:p>
    <w:p>
      <w:r>
        <w:t>227c4e4d, Erin Hernandez, 1995-12-23, Female, colton14@hotmail.com, 4071538119, 83978 Tiffany Isle, Port Kristen, AL 32162, Savings, GB17ODSA16944314231762, 48767.17, 302, Active, 0.0, 8, 2024-05-31</w:t>
      </w:r>
    </w:p>
    <w:p>
      <w:r>
        <w:t>9ab293d9, Michael Newton, 1968-04-25, Female, kmarsh@webb-zavala.com, 386.573.5999x6420, 063 Steven Glen Suite 043, Port Jeffreyton, KS 82540, Fixed Deposit, GB76CQKZ91775037165927, 23074.17, 316, Default, 0.0, 22, 2024-12-31</w:t>
      </w:r>
    </w:p>
    <w:p>
      <w:r>
        <w:t>a5e51b67, Jessica Brown, 1953-11-04, Female, scottbennett@miller.com, (271)031-4505, 5300 Johnson Ranch Apt. 879, North Amy, ND 77974, Current, GB34NNWE47719021557888, 32583.54, 744, Active, 0.0, 27, 2025-01-20</w:t>
      </w:r>
    </w:p>
    <w:p>
      <w:r>
        <w:t>8e92302a, Zachary Nash, 1984-02-26, Female, blackcarol@webster.com, 764.958.6442x6347, 493 Bradley Lock Apt. 617, Port Brandonmouth, IA 49922, Savings, GB65HZHL26980335956408, 41644.66, 787, Closed, 23840.71, 16, 2024-02-28</w:t>
      </w:r>
    </w:p>
    <w:p>
      <w:r>
        <w:t>4cc205e0, Aaron Barnes, 1964-08-18, Male, roger98@gross-fisher.com, 341-291-8297x664, 231 Smith Inlet Apt. 512, North Sarastad, VT 62277, Savings, GB27MWBU10053666584607, 25626.83, 398, Active, 0.0, 15, 2024-03-27</w:t>
      </w:r>
    </w:p>
    <w:p>
      <w:r>
        <w:t>803eda37, Leonard Farley, 1964-09-20, Female, tthornton@ramos-reyes.com, (521)605-7609, 514 Clay Roads, West Brittany, MT 24959, Current, GB91SLSM23002434408936, 38956.66, 401, Default, 30547.25, 17, 2025-01-24</w:t>
      </w:r>
    </w:p>
    <w:p>
      <w:r>
        <w:t>e02067e9, Brandi Holland, 1969-09-01, Male, qmoreno@miller.biz, (841)259-6819x5012, 608 Carter Ville, Dodsonland, OH 84857, Fixed Deposit, GB87AFKE96535634695198, 24902.65, 399, Default, 0.0, 26, 2024-09-12</w:t>
      </w:r>
    </w:p>
    <w:p>
      <w:r>
        <w:t>f3384dc7, Stephen Werner, 1945-09-26, Female, smitherin@hobbs-miller.com, 211-157-3313x495, 1933 Theresa Ranch, Josephmouth, NM 82308, Savings, GB54HJKF92410273111161, 33572.41, 594, Default, 0.0, 26, 2024-08-14</w:t>
      </w:r>
    </w:p>
    <w:p>
      <w:r>
        <w:t>5acbb5ea, Raymond Barnes, 1999-12-24, Female, brandonsmith@woods-moran.com, 3620018834, 9365 Brandt Cove, New Earlstad, MA 44923, Fixed Deposit, GB93QVLP57018004313037, 36461.75, 787, Active, 0.0, 21, 2025-02-09</w:t>
      </w:r>
    </w:p>
    <w:p>
      <w:r>
        <w:t>a35a973d, Christine Schmidt, 1965-12-30, Female, jennifer61@yahoo.com, 341.091.7107x35147, 897 Beard View, West Brianburgh, KY 74793, Current, GB48TMOC36873786292958, 28178.82, 425, Default, 2055.8, 20, 2025-01-07</w:t>
      </w:r>
    </w:p>
    <w:p>
      <w:r>
        <w:t>70dd48c0, Lee Hernandez, 1962-10-25, Male, lunabarbara@hotmail.com, 001-641-672-4320x05026, PSC 9126, Box 0721, APO AE 07919, Current, GB62QZGM88018324886779, 12762.98, 703, Default, 0.0, 27, 2024-05-13</w:t>
      </w:r>
    </w:p>
    <w:p>
      <w:r>
        <w:t>6cd86377, Jessica Young, 1982-03-15, Female, kristy46@yahoo.com, 162-138-5150x169, 665 Austin Shores Suite 519, South Nancyport, RI 46873, Savings, GB62SUWO44697623051339, 2619.85, 745, Active, 23619.68, 9, 2025-01-05</w:t>
      </w:r>
    </w:p>
    <w:p>
      <w:r>
        <w:t>58b5930f, Erin Duran, 1980-08-21, Female, frederick16@hotmail.com, (941)100-7859x22240, 9382 King Common, Port Bryan, NE 91953, Current, GB27RVVE95366848584406, 46977.45, 782, Default, 41098.22, 7, 2024-10-14</w:t>
      </w:r>
    </w:p>
    <w:p>
      <w:r>
        <w:t>43d5d905, Monica Rosales, 1999-11-10, Male, brittanyryan@castillo.com, 002-686-2610x986, 35620 Ryan Ridges, North Louis, MO 57265, Savings, GB97QQRY89736784888229, 16479.76, 381, Closed, 0.0, 6, 2024-08-14</w:t>
      </w:r>
    </w:p>
    <w:p>
      <w:r>
        <w:t>3be1c578, Madison Ellis, 2005-10-14, Male, marielara@flores.org, 001-142-635-0253, 81520 Matthew Turnpike, New Kimberlyhaven, MO 77362, Fixed Deposit, GB45PRRR50422545690640, 28386.93, 751, Default, 20020.54, 13, 2024-11-19</w:t>
      </w:r>
    </w:p>
    <w:p>
      <w:r>
        <w:t>a244631b, Robert Schmidt, 1982-04-17, Male, gturner@hotmail.com, 205.991.3511x38444, 3048 Lowe Mission Apt. 763, Donville, UT 16186, Fixed Deposit, GB87QOPB97259919957296, 10228.96, 785, Active, 36849.05, 11, 2024-12-28</w:t>
      </w:r>
    </w:p>
    <w:p>
      <w:r>
        <w:t>43f43b9b, Abigail Roth, 1969-12-17, Female, fthompson@walls-torres.biz, 866-821-5191, 8830 Schneider Coves, Alexandrialand, DE 92124, Current, GB21IXQN59322641918079, 41981.31, 332, Active, 44764.3, 11, 2024-10-29</w:t>
      </w:r>
    </w:p>
    <w:p>
      <w:r>
        <w:t>b15e3a22, Jessica Allen, 1972-01-11, Female, joseph93@gaines-montgomery.com, 135-159-2491x06541, USNV Valencia, FPO AP 26216, Current, GB67EHPT01693457283659, 17232.89, 579, Closed, 0.0, 24, 2024-10-06</w:t>
      </w:r>
    </w:p>
    <w:p>
      <w:r>
        <w:t>dc13571d, Stephanie Lawrence, 1950-12-30, Female, kylemorales@day.biz, 5224658580, 24446 Barnes Cove Apt. 436, Lake Michael, MO 61618, Current, GB15QMPC84630671675835, 13888.35, 346, Closed, 42175.84, 25, 2024-03-05</w:t>
      </w:r>
    </w:p>
    <w:p>
      <w:r>
        <w:t>945741f3, Ryan Smith, 1983-10-26, Male, ashley89@gmail.com, 7827336366, PSC 4196, Box 0615, APO AA 19214, Current, GB86ECHL13666732252549, 12314.81, 472, Active, 21854.31, 22, 2024-08-08</w:t>
      </w:r>
    </w:p>
    <w:p>
      <w:r>
        <w:t>c0ece9dc, Jesse Hansen, 2003-11-11, Male, hsmith@charles-padilla.com, 314-967-0841, 8707 Melissa Crossroad Apt. 015, Phillipsburgh, MA 15430, Current, GB96BYPT53539484331959, 39295.27, 490, Default, 21787.5, 23, 2025-02-12</w:t>
      </w:r>
    </w:p>
    <w:p>
      <w:r>
        <w:t>affdcd07, Brittany Terry, 1976-03-25, Female, sbest@west.com, +1-019-916-4297x69848, 2735 Carolyn Junction Suite 089, North Gabrielmouth, RI 75616, Fixed Deposit, GB53PWDN78076362576553, 49541.2, 388, Closed, 37162.36, 14, 2024-04-26</w:t>
      </w:r>
    </w:p>
    <w:p>
      <w:r>
        <w:t>6c7674c1, Jeremy Rodriguez, 1997-12-06, Male, brentortiz@gmail.com, 529.503.3570, 84312 Newman Parks Apt. 022, East Dillon, NE 03731, Fixed Deposit, GB58XQPF30767106991233, 13545.3, 457, Closed, 21407.9, 24, 2024-11-04</w:t>
      </w:r>
    </w:p>
    <w:p>
      <w:r>
        <w:t>12f49e68, Lance Turner, 1949-11-07, Female, robbinsmichelle@chase-flowers.com, 2136506850, 998 Jamie Causeway, Lake Christophertown, NM 06802, Current, GB37VTLV20261154363606, 48963.8, 450, Active, 0.0, 20, 2024-12-23</w:t>
      </w:r>
    </w:p>
    <w:p>
      <w:r>
        <w:t>7ffb5cb0, Daniel Barnes, 1979-11-05, Male, cristian40@taylor-mccormick.org, +1-770-744-3382x70150, 6107 Elizabeth Locks, East Laurenshire, NC 66492, Savings, GB33BXRI96381052063735, 1393.54, 810, Closed, 0.0, 1, 2024-11-05</w:t>
      </w:r>
    </w:p>
    <w:p>
      <w:r>
        <w:t>e5df02aa, Danielle Hughes, 1947-12-30, Female, kmorales@hotmail.com, (748)115-2157, PSC 1908, Box 3394, APO AA 48552, Fixed Deposit, GB04UPDU47598189235122, 17189.65, 401, Active, 49994.63, 27, 2024-02-26</w:t>
      </w:r>
    </w:p>
    <w:p>
      <w:r>
        <w:t>28a8c22d, Summer Doyle, 1991-11-21, Male, allenkristi@yahoo.com, 609-757-2145, 00194 Anderson Path, Garciaton, TX 89649, Savings, GB20GVQO91852599489960, 13238.87, 634, Closed, 0.0, 20, 2024-07-07</w:t>
      </w:r>
    </w:p>
    <w:p>
      <w:r>
        <w:t>610d00b7, Cynthia Pace, 2003-12-01, Female, nrice@arnold.info, 978-484-1929x6708, 974 Chen Island Apt. 683, Christinashire, MD 69463, Savings, GB63KSEF77090813544095, 1801.76, 756, Default, 0.0, 23, 2024-10-30</w:t>
      </w:r>
    </w:p>
    <w:p>
      <w:r>
        <w:t>6c4fed79, Kara Olson, 1953-05-23, Male, osbornediane@gmail.com, 836-352-5139, 03115 Castro Motorway Apt. 179, South Garyview, TX 41104, Savings, GB53KIMD80530127840448, 49363.35, 484, Closed, 0.0, 1, 2025-01-09</w:t>
      </w:r>
    </w:p>
    <w:p>
      <w:r>
        <w:t>0b276aaa, Michael Morales, 1962-02-28, Male, john30@gmail.com, (971)177-1570, 3656 Tina Turnpike, Melaniemouth, GA 64118, Current, GB98LGYF07789486382500, 29955.65, 334, Active, 49865.94, 7, 2024-03-30</w:t>
      </w:r>
    </w:p>
    <w:p>
      <w:r>
        <w:t>cf419e5d, Susan Glenn, 1968-07-21, Female, andrewspears@yahoo.com, (309)304-7852, 6700 Joyce Camp Suite 049, Watkinsstad, ND 78489, Current, GB18PHZO07691170227268, 49116.0, 396, Active, 11160.92, 12, 2025-01-29</w:t>
      </w:r>
    </w:p>
    <w:p>
      <w:r>
        <w:t>c52e34c9, Paul Collins, 1954-05-23, Male, joshua61@yahoo.com, 720-200-1171, 57112 Pittman Trafficway, Johnsonstad, NV 34028, Current, GB36MWFZ82493051534738, 18241.54, 518, Active, 21746.43, 20, 2024-03-22</w:t>
      </w:r>
    </w:p>
    <w:p>
      <w:r>
        <w:t>740882e0, Gary Stafford, 1984-01-19, Male, kristy54@petty.biz, 651.357.6100, 62237 Jillian Point, New Kevinville, PA 98817, Fixed Deposit, GB28USVY73835361680910, 13210.73, 554, Closed, 0.0, 11, 2024-04-26</w:t>
      </w:r>
    </w:p>
    <w:p>
      <w:r>
        <w:t>42ef7f27, Mark Martinez, 2003-09-23, Male, hdavis@hotmail.com, 001-650-813-4335, 160 Nathan Manors, New Kaylafurt, GA 05288, Fixed Deposit, GB42FFOZ41956907467961, 38120.02, 425, Active, 23251.26, 29, 2024-06-14</w:t>
      </w:r>
    </w:p>
    <w:p>
      <w:r>
        <w:t>8bffa558, Tony Lopez, 1992-10-22, Male, xoconnor@miller.com, 247.545.4689x2706, 75249 Davis Island Apt. 566, South Savannah, NC 94655, Current, GB06RCRL71236186850503, 42005.69, 583, Active, 48044.68, 29, 2024-07-23</w:t>
      </w:r>
    </w:p>
    <w:p>
      <w:r>
        <w:t>0a3dba13, Joshua Diaz, 1991-07-06, Male, davischristine@erickson.com, 6782735123, 6857 Candace Fall Apt. 828, Zunigaland, CT 44663, Fixed Deposit, GB04QLSC76392899131483, 26281.65, 300, Closed, 32455.12, 15, 2024-03-16</w:t>
      </w:r>
    </w:p>
    <w:p>
      <w:r>
        <w:t>765390df, Mr. Jeffery Solis, 1972-03-30, Female, tina88@hotmail.com, +1-364-270-8254x992, 732 Scott Mountain Apt. 175, West Mary, ID 72846, Current, GB58SVZO67881848053660, 2998.39, 839, Active, 0.0, 22, 2024-03-23</w:t>
      </w:r>
    </w:p>
    <w:p>
      <w:r>
        <w:t>521ebb4e, Jason Butler, 1982-02-01, Male, michael12@lee-little.com, (267)959-6915x4339, 14681 Brenda Place, Christopherport, PA 48229, Fixed Deposit, GB97FYOL06533461030633, 14549.59, 388, Default, 0.0, 9, 2024-04-18</w:t>
      </w:r>
    </w:p>
    <w:p>
      <w:r>
        <w:t>0ec2eb19, Antonio Martin, 1968-06-12, Male, uweaver@marshall.com, 001-079-849-9874x61740, 2964 Michael Canyon Suite 238, Warrenberg, SC 48891, Savings, GB04RLWF90376569812161, 25730.57, 581, Active, 8955.06, 15, 2024-06-24</w:t>
      </w:r>
    </w:p>
    <w:p>
      <w:r>
        <w:t>cc203ce5, Lawrence Rodriguez, 1945-05-14, Male, sydney41@carpenter.net, 905.067.5212, 43926 Luke Ways, Wellsfurt, NV 75032, Current, GB92FIFT45711380303886, 1082.58, 726, Active, 0.0, 10, 2024-04-12</w:t>
      </w:r>
    </w:p>
    <w:p>
      <w:r>
        <w:t>84b23560, James Nguyen, 1958-07-04, Female, colemanrebecca@mueller-williams.org, 580-257-9758x33786, 09624 Mason Forge Suite 399, Lake John, DE 49893, Savings, GB26YGZT85921218545403, 11081.26, 793, Closed, 30497.36, 21, 2024-05-25</w:t>
      </w:r>
    </w:p>
    <w:p>
      <w:r>
        <w:t>aa486bc2, Jillian Mcmahon, 1992-02-25, Male, douglasbrian@atkinson.com, (438)552-1724x8072, 2162 Anderson Hollow, Schwartzbury, WA 13340, Savings, GB43JYUS19404236473874, 25520.69, 676, Default, 0.0, 25, 2024-06-16</w:t>
      </w:r>
    </w:p>
    <w:p>
      <w:r>
        <w:t>3fc617c6, Tracy Vaughan, 1950-08-21, Male, morenojoel@hotmail.com, 001-531-945-4153x75461, 304 Beth Gateway Apt. 199, Lake Stephanie, NE 33266, Savings, GB92CBZX21877510736866, 37165.0, 680, Active, 30357.98, 18, 2024-08-20</w:t>
      </w:r>
    </w:p>
    <w:p>
      <w:r>
        <w:t>09583d4a, Louis Campbell, 1959-02-15, Female, debrariggs@gmail.com, 323-506-9659x46458, 471 Burke Ville, West Brandonfort, DE 05197, Fixed Deposit, GB31RMVT03457465497829, 12176.99, 448, Closed, 0.0, 3, 2024-06-03</w:t>
      </w:r>
    </w:p>
    <w:p>
      <w:r>
        <w:t>79bee4ac, Brianna Tucker, 1972-02-18, Female, eswanson@riley.biz, +1-361-821-6906x635, 5124 Chapman Parks Apt. 004, Jonesside, LA 39117, Savings, GB95CZWD76398049662868, 27322.04, 605, Default, 0.0, 22, 2024-10-28</w:t>
      </w:r>
    </w:p>
    <w:p>
      <w:r>
        <w:t>0fd4b4fd, Joseph Jackson, 1980-05-22, Female, richardmerritt@compton.info, 001-950-553-9718x832, 83148 Danielle Harbor Apt. 639, Port Zacharyborough, KY 66848, Current, GB28JTLF08190265572895, 49734.11, 456, Closed, 20797.98, 15, 2024-04-27</w:t>
      </w:r>
    </w:p>
    <w:p>
      <w:r>
        <w:t>7303035d, Kelly Gilbert, 1994-02-20, Female, rebeccawalsh@king.biz, 946-575-9425x461, 7711 Smith Via Suite 426, South Jenniferbury, AK 70180, Current, GB33FYWW72140144182217, 37069.4, 441, Closed, 46368.72, 22, 2024-11-04</w:t>
      </w:r>
    </w:p>
    <w:p>
      <w:r>
        <w:t>39eee312, James Gibson, 1979-07-05, Female, dana12@gmail.com, 7521094584, 603 Ashley Parks, Johnsonshire, MA 18393, Current, GB60RAXP20804827471773, 20680.45, 829, Active, 0.0, 6, 2024-03-27</w:t>
      </w:r>
    </w:p>
    <w:p>
      <w:r>
        <w:t>9c34bb22, John Lewis, 2005-03-08, Male, haley91@morrison-hernandez.info, 001-853-275-6677x46080, 331 Joy Mountain Apt. 761, Lawrenceborough, SD 52548, Fixed Deposit, GB66TTTP92456048595080, 25461.37, 740, Active, 0.0, 11, 2024-08-20</w:t>
      </w:r>
    </w:p>
    <w:p>
      <w:r>
        <w:t>07556388, Timothy Dalton, 2004-09-25, Female, cdiaz@hogan.com, +1-337-912-2756, 1367 Paige Inlet, East Anthony, MA 99806, Savings, GB32GSNL11645972089743, 24543.58, 595, Closed, 0.0, 12, 2024-03-06</w:t>
      </w:r>
    </w:p>
    <w:p>
      <w:r>
        <w:t>f18b97d3, Dr. Katherine Fowler DVM, 1954-10-26, Male, fdiaz@yahoo.com, 496.602.0008x11963, 4740 Andrew Greens, Vasquezside, AL 46187, Savings, GB08ISQU02723521945084, 16822.76, 719, Closed, 0.0, 26, 2025-01-05</w:t>
      </w:r>
    </w:p>
    <w:p>
      <w:r>
        <w:t>196b861a, Tara Webb, 1980-08-29, Male, charles78@gmail.com, 001-481-585-9221x01094, 54341 Paul Estate, Stephaniefort, NC 81252, Savings, GB35PEQU38799110777834, 22537.02, 363, Closed, 0.0, 19, 2024-02-28</w:t>
      </w:r>
    </w:p>
    <w:p>
      <w:r>
        <w:t>6eb0a494, Kimberly White, 1985-12-18, Female, katie39@rowland.org, (905)465-8105x933, 858 Mccarthy Station Apt. 576, Janicechester, OK 37864, Fixed Deposit, GB16PDDT99684485855995, 46386.94, 820, Closed, 35837.79, 5, 2024-07-31</w:t>
      </w:r>
    </w:p>
    <w:p>
      <w:r>
        <w:t>d547ec07, Sharon Smith, 1945-11-08, Female, kellygalvan@hotmail.com, (762)508-3972, 5737 Dougherty Garden Apt. 693, New Janet, ND 99082, Savings, GB93DQJQ76114141120252, 8584.34, 786, Closed, 38472.16, 25, 2024-07-17</w:t>
      </w:r>
    </w:p>
    <w:p>
      <w:r>
        <w:t>bc281fc4, Sabrina Fowler, 1980-01-24, Male, pmccoy@davis-lane.biz, +1-687-290-1801x41098, 21195 Peters Mills Apt. 491, New John, OR 52179, Savings, GB66BJRS73858689135089, 46223.2, 693, Default, 20821.59, 28, 2024-05-17</w:t>
      </w:r>
    </w:p>
    <w:p>
      <w:r>
        <w:t>df835422, Pamela Brown, 1982-01-15, Male, calvin64@rice-stein.biz, +1-587-147-0379x160, 7178 Marquez Estate Apt. 652, Peterbury, CO 97678, Savings, GB09OMWL84708572288266, 27233.94, 446, Closed, 10655.85, 4, 2025-01-15</w:t>
      </w:r>
    </w:p>
    <w:p>
      <w:r>
        <w:t>82c31bb5, Nathan Sanchez, 1948-01-18, Male, manuelthompson@yahoo.com, 720.752.9695, 36562 Hurley Trace, New Kyle, TN 65227, Current, GB49IXYM76829074085585, 5805.21, 441, Default, 31925.9, 1, 2024-08-21</w:t>
      </w:r>
    </w:p>
    <w:p>
      <w:r>
        <w:t>bece4292, Loretta Martin, 2003-05-26, Male, glassclayton@hotmail.com, (053)245-3743x19327, 5871 Jason Glens, Thompsonport, NC 30193, Current, GB49XLOG59961199786225, 40579.28, 747, Active, 34577.22, 26, 2024-09-27</w:t>
      </w:r>
    </w:p>
    <w:p>
      <w:r>
        <w:t>80e1e865, Deanna Mack, 1956-05-28, Male, mvargas@gmail.com, (291)569-8383x777, 6447 Maddox Green, Lake Veronicafort, NC 01040, Fixed Deposit, GB18XXKP31621680569925, 45598.27, 480, Active, 45028.43, 1, 2024-04-06</w:t>
      </w:r>
    </w:p>
    <w:p>
      <w:r>
        <w:t>22932fc6, Tina Thomas, 1981-11-13, Female, summermacdonald@gmail.com, 604-824-6280, 902 Catherine Underpass, Karenshire, UT 51385, Current, GB37QUNF84416641834292, 35099.65, 502, Closed, 0.0, 16, 2024-06-01</w:t>
      </w:r>
    </w:p>
    <w:p>
      <w:r>
        <w:t>e10806e5, Reginald Thomas, 2002-05-05, Female, griffithashley@turner-cunningham.biz, (689)734-1095, 02005 Hughes Garden, West Jason, FL 30605, Fixed Deposit, GB75AALC56651316852798, 11047.64, 585, Default, 6728.07, 14, 2024-08-16</w:t>
      </w:r>
    </w:p>
    <w:p>
      <w:r>
        <w:t>8aedc77a, Mark Harper, 1978-04-20, Male, eric22@gmail.com, 287-689-9142x3927, 9133 Jackson Walks, East Christopher, OR 85917, Current, GB05NHZG79891682087642, 47798.03, 784, Closed, 49926.48, 10, 2025-01-24</w:t>
      </w:r>
    </w:p>
    <w:p>
      <w:r>
        <w:t>03c2b001, Kelly Lee, 2000-12-30, Male, jacksonlaura@gmail.com, 744-973-8243, 931 Collins Fords, Tylermouth, DC 20388, Savings, GB81XSMF74929314642077, 29200.64, 373, Closed, 22575.38, 5, 2025-02-03</w:t>
      </w:r>
    </w:p>
    <w:p>
      <w:r>
        <w:t>2dd8133e, Robert Williams, 1980-02-07, Female, erickeller@mercer.com, (688)146-3776x126, 4477 Garrison Stream, Melissaton, WY 18519, Savings, GB84TCEU41775583527924, 23280.73, 302, Closed, 0.0, 2, 2024-05-21</w:t>
      </w:r>
    </w:p>
    <w:p>
      <w:r>
        <w:t>adc84dc0, Jacob Walters, 1980-08-17, Male, dmoss@clark.com, 489.842.1296x207, 3200 Cheryl Isle Apt. 171, Lake Kyle, HI 77853, Fixed Deposit, GB77BRSD02280787368286, 4036.87, 835, Closed, 47805.94, 14, 2024-03-26</w:t>
      </w:r>
    </w:p>
    <w:p>
      <w:r>
        <w:t>a7b280d8, Darrell Steele, 1949-02-25, Male, rboyle@carter.com, 059-882-0715, 152 Grimes Points Apt. 085, Port Micheleburgh, RI 15229, Fixed Deposit, GB85ARPC64911727151229, 25671.13, 819, Default, 0.0, 8, 2024-08-10</w:t>
      </w:r>
    </w:p>
    <w:p>
      <w:r>
        <w:t>fb4db077, Jordan Weaver, 1959-07-11, Male, michael94@gmail.com, (486)342-9951, 9721 Brown Park Suite 682, North Seanshire, OK 96255, Fixed Deposit, GB58GSZR03340924012494, 17630.27, 787, Closed, 24271.83, 29, 2024-05-27</w:t>
      </w:r>
    </w:p>
    <w:p>
      <w:r>
        <w:t>5058faa7, Christopher Torres, 1962-07-18, Male, susanhinton@yahoo.com, +1-546-468-9434x5767, 5965 Sutton Trail, New Heather, HI 15847, Current, GB04QPQT72345443948008, 40088.3, 814, Active, 0.0, 17, 2024-05-28</w:t>
      </w:r>
    </w:p>
    <w:p>
      <w:r>
        <w:t>306fec14, Evelyn Duke, 1968-12-22, Male, coledavis@gmail.com, 914-829-8199, 1330 Janet Harbor Apt. 794, East Melissabury, GA 58649, Savings, GB79MJOH35509290349868, 14092.99, 840, Closed, 0.0, 20, 2024-08-17</w:t>
      </w:r>
    </w:p>
    <w:p>
      <w:r>
        <w:t>4c7fd3f2, Megan Cardenas, 1986-12-09, Male, jennifergraves@hotmail.com, 903-739-7772x02739, 88091 Jason Valley Apt. 596, Victoriaborough, ND 45898, Savings, GB84KNQV96176964213355, 4482.37, 779, Active, 0.0, 18, 2025-01-28</w:t>
      </w:r>
    </w:p>
    <w:p>
      <w:r>
        <w:t>9a69c453, Scott Mendez, 1957-08-24, Female, morrisonshirley@baker-mcneil.info, 001-625-655-9725, Unit 1934 Box 9423, DPO AP 41388, Fixed Deposit, GB77JAYM28777411891880, 31723.45, 416, Active, 0.0, 23, 2024-04-26</w:t>
      </w:r>
    </w:p>
    <w:p>
      <w:r>
        <w:t>1d88bdf8, Katherine Walker, 1952-03-12, Male, amyhall@gmail.com, 033.839.8440x7952, 0469 Martin Square Apt. 020, North Kellieview, IA 56959, Fixed Deposit, GB51UGIP26555726381543, 24931.56, 335, Closed, 37159.44, 19, 2024-12-03</w:t>
      </w:r>
    </w:p>
    <w:p>
      <w:r>
        <w:t>6db394d1, Scott Burgess, 1945-07-12, Male, christophergreen@miles.com, +1-533-222-9051x222, 98164 Pacheco Mall, Bridgesborough, MT 25300, Current, GB40YFMI02321167322393, 13723.34, 319, Default, 2787.39, 27, 2024-04-06</w:t>
      </w:r>
    </w:p>
    <w:p>
      <w:r>
        <w:t>2722afe5, Paul Brown MD, 1956-10-11, Male, sreed@strickland.com, 288.593.9807x38449, 311 Turner Lake, Port Kimberly, TX 41688, Current, GB60OFMZ32523030465603, 37226.97, 680, Active, 36894.45, 26, 2024-11-20</w:t>
      </w:r>
    </w:p>
    <w:p>
      <w:r>
        <w:t>ca7d6164, Mercedes Johnson, 1973-09-17, Female, brian54@edwards-craig.net, (121)853-7358, 869 Chang Circles Apt. 322, Wolfeberg, OR 74565, Current, GB59RCAC79771574200438, 43840.95, 451, Default, 0.0, 14, 2024-10-28</w:t>
      </w:r>
    </w:p>
    <w:p>
      <w:r>
        <w:t>8ed91a8d, Christy Romero, 1973-01-12, Male, epatel@gmail.com, (132)739-5681, 929 Johnson Village, Thomastown, AR 39389, Fixed Deposit, GB28ITNE68207411786246, 29324.02, 719, Default, 0.0, 28, 2024-05-07</w:t>
      </w:r>
    </w:p>
    <w:p>
      <w:r>
        <w:t>38366431, Maurice Williams, 1993-11-19, Male, tgomez@leon-griffin.com, +1-938-792-7733, 48474 Garcia Divide, Burkeview, RI 40485, Fixed Deposit, GB44EKHD94842853504429, 8164.13, 413, Closed, 11294.89, 8, 2024-02-25</w:t>
      </w:r>
    </w:p>
    <w:p>
      <w:r>
        <w:t>1a269f1c, Robert Cruz, 1998-01-07, Male, charlene80@miller-walker.info, 771.829.4998, 67579 Diaz Land, North Daniellechester, RI 14322, Current, GB05SDED14297288433481, 28298.93, 482, Active, 2401.52, 2, 2024-06-09</w:t>
      </w:r>
    </w:p>
    <w:p>
      <w:r>
        <w:t>e1d5370c, John Henderson, 1955-05-05, Male, paullewis@rogers.info, +1-527-105-2867x460, 0296 Carl Rue Suite 197, Geraldhaven, SC 44996, Fixed Deposit, GB52UPQC26581629297874, 11618.21, 365, Active, 0.0, 27, 2024-10-08</w:t>
      </w:r>
    </w:p>
    <w:p>
      <w:r>
        <w:t>125fed66, Sara Shaffer, 1976-03-21, Male, syoung@gibson.com, 286-229-0859x67776, 860 West Light, North Frankland, KS 17844, Fixed Deposit, GB79OWDG88626139722139, 23529.49, 809, Default, 1669.48, 24, 2024-07-18</w:t>
      </w:r>
    </w:p>
    <w:p>
      <w:r>
        <w:t>81b31cde, Jason Richardson, 1976-07-31, Male, rcarroll@hotmail.com, +1-999-008-0318x107, 024 Graham Prairie Suite 799, New Amybury, WV 16863, Fixed Deposit, GB02PBID88988549849135, 14052.45, 513, Active, 44320.94, 4, 2025-02-20</w:t>
      </w:r>
    </w:p>
    <w:p>
      <w:r>
        <w:t>039ee5ee, Debbie Lane, 1963-10-28, Female, steven08@mitchell-moore.biz, (405)916-3480, USS Lee, FPO AP 67693, Current, GB95PQYI67217644859965, 40597.71, 437, Default, 0.0, 19, 2024-04-16</w:t>
      </w:r>
    </w:p>
    <w:p>
      <w:r>
        <w:t>655d111a, Mary Blackwell, 1947-12-07, Male, nataliecooper@yahoo.com, 001-451-895-9936x1446, 740 Bullock Mountain Suite 614, North Cynthia, IN 01010, Savings, GB52HWTW67173017557615, 45192.35, 490, Active, 0.0, 26, 2024-07-19</w:t>
      </w:r>
    </w:p>
    <w:p>
      <w:r>
        <w:t>5af8ea52, Shelby Carpenter, 1946-10-09, Male, karastone@burke.com, 922.755.6559, 157 Norton Islands, South John, MO 50910, Current, GB82UEVW63205409396849, 11184.72, 704, Active, 7071.14, 11, 2024-04-27</w:t>
      </w:r>
    </w:p>
    <w:p>
      <w:r>
        <w:t>ad7fec34, Steven King, 1975-07-01, Male, lowerynoah@gmail.com, 041-116-5845, 9276 York View Suite 867, Janetberg, AZ 09034, Fixed Deposit, GB10DRNP83793017194203, 27173.31, 711, Active, 0.0, 18, 2024-10-17</w:t>
      </w:r>
    </w:p>
    <w:p>
      <w:r>
        <w:t>52f20f30, Michael Ortiz, 2006-04-20, Male, paynejulie@gmail.com, 461.562.0008x5424, 698 Juan Forks Suite 910, Michaelstad, ND 32735, Savings, GB71JTCI78643762328060, 12638.81, 454, Default, 16377.3, 8, 2025-02-11</w:t>
      </w:r>
    </w:p>
    <w:p>
      <w:r>
        <w:t>e60148c8, Sandy Harris, 1994-04-08, Female, heather96@thomas.com, 001-959-673-2840, 181 Cynthia Flat, Davisfurt, VA 73278, Fixed Deposit, GB80BBHB03574935914249, 45474.09, 827, Default, 0.0, 24, 2024-09-12</w:t>
      </w:r>
    </w:p>
    <w:p>
      <w:r>
        <w:t>189c8469, Kim Sandoval, 1954-07-15, Male, christopher91@hotmail.com, 575.419.0239x7721, 618 Cindy Point, Michaelburgh, MT 28875, Current, GB68PYBI41814367095956, 8478.29, 569, Closed, 0.0, 5, 2025-01-20</w:t>
      </w:r>
    </w:p>
    <w:p>
      <w:r>
        <w:t>6529c320, Bethany Bell, 2004-03-31, Male, seanhess@hotmail.com, 574.048.3427x2809, 689 David Tunnel Suite 762, Sheltonberg, RI 36798, Fixed Deposit, GB75TMOR98486312466532, 29986.83, 430, Active, 0.0, 20, 2025-02-18</w:t>
      </w:r>
    </w:p>
    <w:p>
      <w:r>
        <w:t>b2abb7b8, Geoffrey Gaines, 1983-11-05, Female, fmendez@yahoo.com, 623.190.9836x55114, 03109 Robin Ways, Lisatown, NJ 91983, Savings, GB21FOSY62074556891430, 38813.7, 789, Closed, 15695.96, 16, 2024-11-13</w:t>
      </w:r>
    </w:p>
    <w:p>
      <w:r>
        <w:t>c940bf37, Nicholas Mills, 1975-05-30, Male, walshdonna@yahoo.com, 0262660642, 9775 Veronica Vista, New Michaelside, NV 17784, Savings, GB03YWXV67657664908323, 7271.1, 606, Default, 8681.12, 9, 2024-05-15</w:t>
      </w:r>
    </w:p>
    <w:p>
      <w:r>
        <w:t>7c843be5, Heather Bradley, 1991-10-13, Female, odonnelljennifer@frye-smith.com, 667.481.1750, 1418 Chad Avenue Suite 051, Knightberg, UT 38161, Savings, GB56OJBC89343638498112, 22107.39, 624, Default, 0.0, 28, 2024-10-26</w:t>
      </w:r>
    </w:p>
    <w:p>
      <w:r>
        <w:t>10487b20, Jocelyn Dorsey, 1992-01-05, Female, davidlee@gmail.com, +1-814-223-9516, 70784 Nancy Mission, West Kathryn, SD 45840, Fixed Deposit, GB79TJQD25288215926061, 47567.35, 709, Active, 0.0, 14, 2024-12-23</w:t>
      </w:r>
    </w:p>
    <w:p>
      <w:r>
        <w:t>238158a9, Cheryl Wood, 1979-04-08, Female, anne46@beck.com, 001-480-189-7329, 954 Brenda Plains, New Angelahaven, NV 16272, Savings, GB25PUNE35336032360480, 31229.82, 436, Active, 0.0, 28, 2024-04-09</w:t>
      </w:r>
    </w:p>
    <w:p>
      <w:r>
        <w:t>4c6b9195, Michelle Jones, 1988-12-16, Male, valeriehudson@holt.com, +1-529-404-3104x3456, 448 Johnson Club, Williamsport, MO 35719, Savings, GB93FNOU06480980141895, 30198.45, 733, Active, 25938.56, 18, 2024-11-23</w:t>
      </w:r>
    </w:p>
    <w:p>
      <w:r>
        <w:t>24b4193d, Joyce May, 1955-05-20, Female, richard81@hotmail.com, 719-344-4559x834, 276 Nicole Expressway Apt. 577, Port Briannabury, OR 79729, Fixed Deposit, GB16JKCS37169041174700, 26007.27, 672, Active, 0.0, 23, 2024-06-21</w:t>
      </w:r>
    </w:p>
    <w:p>
      <w:r>
        <w:t>8d290019, Richard Bryan, 1998-06-30, Male, mreyes@yahoo.com, +1-694-186-6834x965, 91647 Miller Parkway, East Herbertview, AK 69064, Current, GB37TNRO66445420973130, 1284.42, 335, Default, 0.0, 23, 2024-09-09</w:t>
      </w:r>
    </w:p>
    <w:p>
      <w:r>
        <w:t>c9d62e37, Alexis Collins Jr., 1957-08-27, Female, priceedward@wilson-orr.com, (177)466-8053x185, 631 Nguyen Gardens Suite 080, Kristenside, OR 82392, Current, GB73TMZD20366613393052, 15562.37, 742, Active, 35113.43, 6, 2024-12-03</w:t>
      </w:r>
    </w:p>
    <w:p>
      <w:r>
        <w:t>48e3adb7, Victoria Johnson, 2000-11-28, Female, deannatorres@gmail.com, (666)138-1334, 294 Robinson Islands Suite 303, Brittanytown, SD 59064, Current, GB22HCYY62030830022275, 30750.86, 476, Active, 0.0, 19, 2024-07-19</w:t>
      </w:r>
    </w:p>
    <w:p>
      <w:r>
        <w:t>2675e01d, Kelly Smith, 1954-10-10, Female, cburke@reilly-bryant.com, (052)916-4924, 475 Cory Center, Andersonshire, ND 80871, Current, GB34QBFV78816013451244, 25920.05, 785, Default, 9933.8, 6, 2024-03-03</w:t>
      </w:r>
    </w:p>
    <w:p>
      <w:r>
        <w:t>3733e287, James Campbell, 1947-11-08, Female, faithwilliams@hotmail.com, 882.411.8827, 76804 Stevenson Inlet, Port Allison, MA 77771, Current, GB03DROO30268372035582, 31462.52, 357, Default, 14135.12, 18, 2025-02-11</w:t>
      </w:r>
    </w:p>
    <w:p>
      <w:r>
        <w:t>43bd55b1, Brian Reynolds, 2003-12-13, Male, alanhurley@mckee-martin.net, (388)969-5500, USNV Rivera, FPO AE 68525, Fixed Deposit, GB73EDAS98627961170609, 35812.88, 447, Closed, 5777.04, 5, 2024-09-30</w:t>
      </w:r>
    </w:p>
    <w:p>
      <w:r>
        <w:t>fb4c3f26, Gregory Davis, 1947-02-22, Female, mjacobs@gmail.com, (786)444-5692, 26254 Sarah Landing Suite 876, Russellside, NH 53218, Current, GB92TTGA59163447320796, 33236.18, 338, Default, 25323.64, 29, 2025-01-28</w:t>
      </w:r>
    </w:p>
    <w:p>
      <w:r>
        <w:t>eb5588f1, Kayla Payne, 1972-10-05, Male, chriscarter@meza.net, +1-755-095-2263, 749 Luna Orchard, Jonesfort, ND 98478, Fixed Deposit, GB39PNCE55178364049548, 37457.42, 618, Active, 31965.23, 18, 2024-06-25</w:t>
      </w:r>
    </w:p>
    <w:p>
      <w:r>
        <w:t>73caa322, Benjamin Williams, 1982-08-06, Male, johnsonblake@gmail.com, +1-618-257-1061, 9403 Travis Plains Apt. 923, South Darren, GA 32473, Fixed Deposit, GB62GHJC73250139849385, 24311.22, 449, Active, 28970.02, 15, 2024-06-17</w:t>
      </w:r>
    </w:p>
    <w:p>
      <w:r>
        <w:t>88dc63ef, Matthew Miller, 1976-05-04, Male, gabrielle83@yahoo.com, 900-290-6049x87523, 3459 Gordon Path, West Mario, LA 69877, Fixed Deposit, GB75SXIB98854520079148, 11022.8, 492, Closed, 0.0, 1, 2025-01-14</w:t>
      </w:r>
    </w:p>
    <w:p>
      <w:r>
        <w:t>061bdb08, Dennis Ramos, 1994-10-23, Male, jessicazimmerman@hotmail.com, +1-506-011-9884x45177, 84739 Kristen Course, Turnerburgh, NE 64545, Savings, GB39SLWH01250071899977, 15212.26, 616, Default, 0.0, 16, 2025-01-15</w:t>
      </w:r>
    </w:p>
    <w:p>
      <w:r>
        <w:t>e07789c6, Jessica Martinez, 1996-11-07, Male, marcus91@hotmail.com, (520)504-1906, 25275 Carter Key Apt. 717, Meganbury, WI 35857, Savings, GB96AJPZ15300235841200, 9956.01, 735, Closed, 0.0, 3, 2024-09-24</w:t>
      </w:r>
    </w:p>
    <w:p>
      <w:r>
        <w:t>07a3fdfa, John Davis PhD, 1981-04-07, Female, kathleenhancock@hotmail.com, 6220286957, 85754 Duane Divide, North Jenniferport, VA 72771, Current, GB78SIFX51168668499797, 3079.03, 374, Default, 0.0, 25, 2024-08-12</w:t>
      </w:r>
    </w:p>
    <w:p>
      <w:r>
        <w:t>6d619675, Christine Wood, 1965-06-28, Male, brian52@yahoo.com, +1-640-046-1492x6174, 06145 May Vista Suite 210, North Stephen, AL 07964, Savings, GB35HKIF66451939276404, 8875.74, 653, Active, 0.0, 20, 2024-11-13</w:t>
      </w:r>
    </w:p>
    <w:p>
      <w:r>
        <w:t>e2d7d990, Casey Lynch, 1997-09-17, Female, shannon46@johnson.com, 014.140.3114, 422 Aaron Mission, Chavezview, AR 17169, Fixed Deposit, GB62YMIX15018014337423, 30059.06, 570, Active, 0.0, 13, 2024-08-01</w:t>
      </w:r>
    </w:p>
    <w:p>
      <w:r>
        <w:t>c5c0ba36, Ronnie Miller, 1975-10-13, Female, fmathews@yahoo.com, (286)173-7080, USCGC Randolph, FPO AE 74316, Fixed Deposit, GB78EMAF59195185261735, 11133.59, 509, Default, 0.0, 6, 2024-12-09</w:t>
      </w:r>
    </w:p>
    <w:p>
      <w:r>
        <w:t>70cd4510, Jennifer Hendrix, 1991-02-05, Female, robertsmicheal@yahoo.com, 660.504.7004x3483, 81753 Connor Locks Apt. 644, Lake Jamesmouth, DE 41055, Current, GB50UWBT15689760372137, 2022.26, 662, Active, 0.0, 17, 2024-04-06</w:t>
      </w:r>
    </w:p>
    <w:p>
      <w:r>
        <w:t>db319d9c, Kimberly Klein, 1963-08-08, Male, anna64@cox.com, 929-291-6604x90297, 44992 Donna Estates, South Johnny, NJ 49227, Savings, GB33IKIX63292621583174, 35669.77, 723, Closed, 0.0, 16, 2024-08-29</w:t>
      </w:r>
    </w:p>
    <w:p>
      <w:r>
        <w:t>a5fed244, Dominic Thomas, 1967-08-01, Male, qgarza@yahoo.com, 001-816-623-6268x020, 68877 Terry Row, Murphyville, NH 15931, Current, GB09FJUG80177672992960, 1911.24, 552, Active, 40553.9, 7, 2024-07-15</w:t>
      </w:r>
    </w:p>
    <w:p>
      <w:r>
        <w:t>6a885290, Diane Bates, 1980-11-15, Female, kevinburns@yahoo.com, (424)725-6627, 520 Kelly Row Apt. 071, New Stacy, MA 22324, Savings, GB24GTFS28342742153503, 27230.84, 772, Closed, 0.0, 11, 2024-07-15</w:t>
      </w:r>
    </w:p>
    <w:p>
      <w:r>
        <w:t>8e819e71, Mrs. Kelly Velasquez, 1985-07-11, Female, pmcdonald@yahoo.com, (765)362-2521x27608, USNV Reid, FPO AE 22204, Fixed Deposit, GB08DBGZ66031347155603, 8201.98, 431, Active, 13035.66, 27, 2024-09-29</w:t>
      </w:r>
    </w:p>
    <w:p>
      <w:r>
        <w:t>7e666360, Dennis Warren, 1953-03-16, Male, jasonstephens@stephenson-clayton.com, 062-396-7025, 816 Alexander Knolls Suite 417, West Devin, ND 55473, Savings, GB51FSAB29430876281299, 11670.86, 568, Default, 0.0, 6, 2024-10-26</w:t>
      </w:r>
    </w:p>
    <w:p>
      <w:r>
        <w:t>1f8e1f2b, Zachary Villa, 1967-08-27, Female, lauraarcher@riley.info, 8241884173, 03683 Susan Mission Apt. 666, Port Chelsea, NH 01619, Savings, GB16KOPF50124745478066, 40765.97, 389, Default, 0.0, 14, 2024-03-12</w:t>
      </w:r>
    </w:p>
    <w:p>
      <w:r>
        <w:t>b7e995f5, George Johns, 1979-06-17, Female, charlesfrank@mclaughlin.com, 962.571.9666, 89994 Aaron Roads, New Janiceville, CO 57106, Savings, GB78UYUR22695512099978, 11304.5, 437, Active, 15104.11, 11, 2024-11-13</w:t>
      </w:r>
    </w:p>
    <w:p>
      <w:r>
        <w:t>2810fb59, Angela Jones, 1957-03-12, Male, bryantevan@hotmail.com, 656.035.7645, 23256 Kimberly Plaza Suite 312, Reedmouth, CT 04377, Savings, GB22NHVC09294252845951, 33552.48, 461, Closed, 31554.97, 18, 2024-07-10</w:t>
      </w:r>
    </w:p>
    <w:p>
      <w:r>
        <w:t>24416fcf, Ricardo Moss, 1956-02-04, Male, dereksanders@hotmail.com, 480.834.9407, 62868 Johnson Estate, East Stephanieton, IN 89503, Current, GB05VEXH55975834371569, 41597.73, 733, Closed, 28586.23, 17, 2024-06-08</w:t>
      </w:r>
    </w:p>
    <w:p>
      <w:r>
        <w:t>4da55c3c, Victoria Davidson, 1963-11-11, Female, paulaturner@nelson.com, (924)114-2164x488, 695 Williams Shoals Suite 485, South Tiffany, WV 53687, Savings, GB51IVVM38413288902249, 39654.05, 741, Closed, 18464.38, 18, 2024-04-09</w:t>
      </w:r>
    </w:p>
    <w:p>
      <w:r>
        <w:t>e0acd42d, Bradley Johnson, 1993-04-07, Male, jessicawilliams@anderson.com, 314-751-4191, 5590 Eric Mountain, Katherinefurt, DC 85341, Current, GB55TUQP71100010068295, 35818.38, 795, Closed, 0.0, 24, 2024-06-08</w:t>
      </w:r>
    </w:p>
    <w:p>
      <w:r>
        <w:t>c0c7eb57, Elizabeth Caldwell, 1975-07-24, Male, leslie41@hamilton-white.com, 001-957-438-0482x7628, 9231 Jared Run Suite 382, East Jamesberg, IL 06428, Current, GB45MJSB19300671005468, 12652.12, 696, Active, 42189.08, 24, 2024-10-07</w:t>
      </w:r>
    </w:p>
    <w:p>
      <w:r>
        <w:t>91b0ff92, Carol Huber, 1965-12-29, Female, sarahsalazar@hotmail.com, 463-161-4634, 7870 Tanner Views Apt. 823, North Phillip, VA 27182, Savings, GB73MYAO58952283106038, 28851.96, 840, Default, 11550.21, 29, 2025-01-12</w:t>
      </w:r>
    </w:p>
    <w:p>
      <w:r>
        <w:t>e3975199, Christine Orr, 1946-08-27, Female, keith59@watts-davis.com, 001-604-365-6026x785, 48226 Gonzalez Harbor, Elizabethberg, FL 37231, Current, GB02OWKH59349150559979, 4108.76, 571, Active, 0.0, 14, 2025-01-30</w:t>
      </w:r>
    </w:p>
    <w:p>
      <w:r>
        <w:t>b74d87c6, Lisa Walter, 1976-03-29, Male, josephlee@yahoo.com, +1-541-436-0640x1998, 759 Bridget Tunnel, Gregorytown, MA 37518, Fixed Deposit, GB08YHSQ86949863303065, 33653.55, 501, Default, 0.0, 2, 2025-02-20</w:t>
      </w:r>
    </w:p>
    <w:p>
      <w:r>
        <w:t>e5af962f, Douglas Smith, 2000-04-19, Female, xrodriguez@perry.info, 001-778-512-4144x9815, 5090 Huber Ranch, East Rebekah, VA 55760, Savings, GB05GGBR49674486150944, 8190.49, 374, Closed, 0.0, 25, 2024-08-30</w:t>
      </w:r>
    </w:p>
    <w:p>
      <w:r>
        <w:t>c0061835, Makayla Bradford, 1978-06-11, Male, tammyknox@gmail.com, 001-661-725-4494, 0941 Alejandro Estates, Russellland, CT 90183, Current, GB69FNWO27652878365470, 25396.71, 366, Default, 10974.12, 3, 2024-08-02</w:t>
      </w:r>
    </w:p>
    <w:p>
      <w:r>
        <w:t>fb4a451f, Michael Powers, 1980-12-17, Male, gonzalesnicole@yahoo.com, 001-595-624-1003, 319 Nash Overpass Apt. 597, Port Richard, MT 88443, Current, GB65KFPR38588685758867, 20994.21, 564, Default, 15094.41, 23, 2024-10-31</w:t>
      </w:r>
    </w:p>
    <w:p>
      <w:r>
        <w:t>77ad5065, Gordon Walker, 1989-07-22, Male, vrich@gmail.com, 479-681-5897, 4428 Tran Avenue, Jacquelineport, OR 85096, Fixed Deposit, GB54TELH53896388857146, 41032.54, 607, Active, 25850.48, 1, 2024-12-03</w:t>
      </w:r>
    </w:p>
    <w:p>
      <w:r>
        <w:t>51617b34, Tyler Gallegos, 1956-05-06, Female, natasha05@benson.com, +1-550-428-8150x9981, 3563 Katherine Spurs Apt. 742, Lake Jasmine, SC 61514, Current, GB97ACJJ69858653048811, 43465.92, 634, Active, 21236.81, 6, 2024-04-29</w:t>
      </w:r>
    </w:p>
    <w:p>
      <w:r>
        <w:t>0c03cdeb, Mrs. Robin Price, 2000-07-28, Female, thomas18@thomas.com, 315-589-3649x7823, 957 Joyce Rue Suite 528, East Michele, MA 37221, Fixed Deposit, GB97NWRB08214830412273, 41011.53, 583, Default, 30004.36, 20, 2024-07-08</w:t>
      </w:r>
    </w:p>
    <w:p>
      <w:r>
        <w:t>4b3bb158, Stephanie Campos, 1945-02-01, Female, stevensmith@santiago.net, +1-617-251-6283x6875, 307 Martin Motorway, Kristineport, ND 86879, Fixed Deposit, GB04DOZM27309746463420, 35052.08, 468, Active, 42980.88, 22, 2025-02-16</w:t>
      </w:r>
    </w:p>
    <w:p>
      <w:r>
        <w:t>490b32f0, Adrienne Sanders, 1990-10-22, Male, johnwagner@hotmail.com, 773-996-8133x341, 6650 Griffin Roads Suite 803, Roseland, AR 45549, Savings, GB98QFIH64065228337928, 3965.46, 511, Active, 10158.07, 3, 2024-12-03</w:t>
      </w:r>
    </w:p>
    <w:p>
      <w:r>
        <w:t>c450f082, William Boyle, 1983-05-30, Male, erin01@gonzalez-smith.com, (461)995-3399, 83183 Chung Fields Suite 318, New Lindsay, AL 06840, Savings, GB35FLZP33732523528077, 29919.15, 765, Default, 0.0, 29, 2024-02-29</w:t>
      </w:r>
    </w:p>
    <w:p>
      <w:r>
        <w:t>d59cae83, Caroline Hall, 1955-05-13, Female, elizabethsmith@gmail.com, 120.600.4651x25073, 7348 Evans Shores Apt. 302, North Laurenhaven, MS 14443, Savings, GB15CLEY26174454981637, 940.31, 372, Default, 45804.7, 21, 2024-02-23</w:t>
      </w:r>
    </w:p>
    <w:p>
      <w:r>
        <w:t>954460b1, Melissa Cross, 1955-09-28, Female, ksmith@thompson.net, 599-090-6426x9198, 0087 Thomas Harbor, Port Norma, CA 47242, Current, GB41CCSC45480199607356, 26220.25, 371, Default, 0.0, 1, 2024-08-15</w:t>
      </w:r>
    </w:p>
    <w:p>
      <w:r>
        <w:t>da836802, Terri Lewis, 1962-06-23, Female, dtaylor@hotmail.com, 686.349.4355, 23353 Patricia Meadow Apt. 325, Port Mary, NC 25664, Current, GB05OOEK31388302138362, 38980.59, 781, Closed, 0.0, 24, 2024-05-02</w:t>
      </w:r>
    </w:p>
    <w:p>
      <w:r>
        <w:t>7735955c, Margaret Dunn, 2004-11-23, Male, williamsjennifer@quinn.net, 889-952-7847x6091, 247 Harrison Cape Apt. 114, Toddborough, NE 40296, Savings, GB76MSBA38239645011698, 36888.45, 550, Active, 0.0, 15, 2024-03-28</w:t>
      </w:r>
    </w:p>
    <w:p>
      <w:r>
        <w:t>1f5d5b43, Carla Campbell MD, 1966-01-02, Female, tracy38@martinez.org, (181)793-8350x6581, 8880 Thompson Run Suite 486, East Brendaport, ID 33944, Fixed Deposit, GB30QOSV38325530895923, 19284.5, 657, Closed, 0.0, 2, 2024-11-15</w:t>
      </w:r>
    </w:p>
    <w:p>
      <w:r>
        <w:t>56e46d1d, Sarah Henry, 1988-11-11, Male, nichole76@johnson.com, 964-155-2710x07656, 03887 Ford Knolls Apt. 601, Johnsonland, DE 07213, Savings, GB06XPNR89696765869433, 17087.29, 592, Default, 5636.11, 15, 2024-12-18</w:t>
      </w:r>
    </w:p>
    <w:p>
      <w:r>
        <w:t>a2f4802f, Ivan Harris, 1987-01-15, Male, pricejames@gmail.com, 127-705-8232, 89577 Jessica Haven, Bullockchester, NV 40845, Savings, GB67UPSS83224078662528, 2766.22, 599, Default, 16820.5, 18, 2024-05-07</w:t>
      </w:r>
    </w:p>
    <w:p>
      <w:r>
        <w:t>d666c711, Brenda Garcia, 1957-05-12, Male, debraturner@yahoo.com, 001-975-992-9706x72432, 90249 Campbell Square Suite 751, Mandyborough, ME 28536, Fixed Deposit, GB14CKYO75702632934486, 47165.03, 503, Default, 0.0, 3, 2024-05-10</w:t>
      </w:r>
    </w:p>
    <w:p>
      <w:r>
        <w:t>062639fc, Travis Lin, 1980-05-29, Female, egriffin@shaw.info, 001-838-832-9688, 9145 Miller Dale, Harrischester, IA 54193, Fixed Deposit, GB27GFWY00034945342947, 4694.58, 483, Active, 0.0, 19, 2024-07-18</w:t>
      </w:r>
    </w:p>
    <w:p>
      <w:r>
        <w:t>44425c28, Chelsea Mcdonald, 1991-02-14, Male, maria66@pham-perez.com, +1-068-742-8821x686, 892 Aguilar Row Apt. 005, New Jillfort, AR 79525, Savings, GB69SQKS72172836931047, 36286.9, 800, Default, 13822.3, 11, 2024-06-20</w:t>
      </w:r>
    </w:p>
    <w:p>
      <w:r>
        <w:t>37ec8266, Kyle Brown, 1962-11-07, Male, zbrown@yahoo.com, 001-800-613-6450x714, PSC 3560, Box 4076, APO AP 65480, Fixed Deposit, GB32YIOL14962236460496, 22619.83, 384, Closed, 2677.86, 17, 2024-09-23</w:t>
      </w:r>
    </w:p>
    <w:p>
      <w:r>
        <w:t>32fb6d0b, Vincent Jackson, 1978-08-23, Male, woodsjoshua@willis-davis.info, 001-741-191-5772x3612, 43126 Lopez Ridge, South Julieton, NV 62439, Savings, GB80JUJP46447390627291, 8198.39, 479, Closed, 32892.79, 10, 2024-03-04</w:t>
      </w:r>
    </w:p>
    <w:p>
      <w:r>
        <w:t>6a36a133, Brian Miller, 1955-10-06, Male, jerry17@morgan.com, +1-874-440-9806, 2128 Kramer Island Apt. 047, Wellsberg, GA 44996, Fixed Deposit, GB06JVUX69720993120759, 48015.04, 557, Default, 0.0, 18, 2024-05-19</w:t>
      </w:r>
    </w:p>
    <w:p>
      <w:r>
        <w:t>c9d303d2, Tamara Smith, 1971-09-01, Female, kaiserjudy@hotmail.com, +1-778-827-4855, 0124 Kyle Highway, Davidshire, LA 11679, Fixed Deposit, GB54TCTE56597625137178, 2180.07, 763, Default, 0.0, 14, 2025-02-11</w:t>
      </w:r>
    </w:p>
    <w:p>
      <w:r>
        <w:t>5f47f908, Rebecca Garza, 1966-11-16, Male, johnstonmary@anderson.com, 767.960.6301x117, 45612 Andrews Junction, Port Robin, FL 51968, Fixed Deposit, GB14EQZB37215789468890, 7476.45, 484, Active, 0.0, 2, 2024-12-25</w:t>
      </w:r>
    </w:p>
    <w:p>
      <w:r>
        <w:t>4e07b3fe, Richard Gregory, 1992-07-26, Female, heather41@yahoo.com, 099-063-7186x01151, USCGC Harrison, FPO AE 67165, Current, GB15OADX29208778001413, 1621.38, 376, Closed, 0.0, 29, 2025-01-24</w:t>
      </w:r>
    </w:p>
    <w:p>
      <w:r>
        <w:t>987705c5, Brian Murray, 1963-11-14, Male, hoganrichard@yahoo.com, (095)645-1134x4418, 42699 Davis Junctions Suite 683, Khanland, IA 15462, Fixed Deposit, GB09XPHS10330166934760, 30524.03, 682, Default, 0.0, 7, 2024-12-14</w:t>
      </w:r>
    </w:p>
    <w:p>
      <w:r>
        <w:t>48051ecf, Christian Willis, 1957-07-12, Male, katelyn76@campbell-yang.com, 6818127008, 9487 Hart Cape Apt. 891, Hicksbury, NM 70056, Savings, GB03UFIN19183461649523, 44409.52, 598, Active, 0.0, 22, 2025-01-08</w:t>
      </w:r>
    </w:p>
    <w:p>
      <w:r>
        <w:t>c8bc2f02, Brandi Smith, 1953-04-27, Female, kathrynmurphy@huynh.info, (946)524-1335x7171, 8019 Steven Fork Suite 766, Richardtown, IN 76998, Savings, GB83RQPK93371070875172, 28672.13, 341, Default, 46340.84, 29, 2024-06-21</w:t>
      </w:r>
    </w:p>
    <w:p>
      <w:r>
        <w:t>017d54eb, Andrew Lewis Jr., 1998-09-25, Male, yfoley@bates.com, 544.697.9797, 04126 Jose Corners, Elizabethside, MN 99671, Current, GB96EVHK09047181195674, 19114.43, 471, Default, 0.0, 19, 2024-05-18</w:t>
      </w:r>
    </w:p>
    <w:p>
      <w:r>
        <w:t>1b2fe3c4, Tiffany Branch, 1958-11-14, Male, vanessajames@parker.net, 001-840-595-4427x338, 018 Jimenez Green Apt. 622, Brittanyview, LA 55693, Current, GB50LDUL03137038876059, 12780.0, 578, Default, 46937.23, 11, 2025-02-22</w:t>
      </w:r>
    </w:p>
    <w:p>
      <w:r>
        <w:t>4dbac2a9, John Murray, 1948-05-24, Female, christopherholden@yahoo.com, +1-468-522-1480, Unit 9132 Box 2411, DPO AE 71751, Current, GB61UTLQ93900807468721, 19879.78, 495, Active, 0.0, 28, 2024-08-30</w:t>
      </w:r>
    </w:p>
    <w:p>
      <w:r>
        <w:t>880740a1, Lawrence James, 1977-11-03, Male, lesliebrown@may-parker.net, 718-996-5483x050, 679 Thompson Junction Suite 508, Port Maryshire, RI 37864, Savings, GB63IEGJ27437001730049, 26076.14, 554, Default, 36219.63, 24, 2024-04-13</w:t>
      </w:r>
    </w:p>
    <w:p>
      <w:r>
        <w:t>0f913c0a, Betty Ford, 1994-06-03, Female, christopheranthony@gmail.com, +1-944-463-7152x6279, 835 Sherri Trafficway Suite 716, Port Stephenfurt, RI 87401, Fixed Deposit, GB89CHOX31202405506855, 11704.9, 711, Closed, 2464.87, 14, 2024-06-13</w:t>
      </w:r>
    </w:p>
    <w:p>
      <w:r>
        <w:t>cffa635f, Ryan Wright, 1955-03-07, Male, kevin35@gmail.com, 001-512-837-0604, 5920 Sandra Locks Suite 888, Port Gabrielle, DE 52387, Current, GB32MAKW70970375606050, 7374.61, 711, Active, 0.0, 17, 2024-12-24</w:t>
      </w:r>
    </w:p>
    <w:p>
      <w:r>
        <w:t>e40043dc, April Hendricks, 1956-01-15, Female, arthur01@yahoo.com, 001-352-896-1551x8914, 782 Richard Trace, North Josephport, HI 14022, Current, GB27WPMV84720480947596, 23993.6, 776, Default, 0.0, 17, 2024-12-10</w:t>
      </w:r>
    </w:p>
    <w:p>
      <w:r>
        <w:t>1cea3f23, Emily White, 1968-05-03, Female, brian22@crawford-beard.biz, 372-448-8969x89828, 4820 Melissa Drives Suite 077, West Jenniferhaven, UT 80674, Fixed Deposit, GB29SAOQ91197330303935, 25255.59, 636, Active, 4813.3, 21, 2024-10-04</w:t>
      </w:r>
    </w:p>
    <w:p>
      <w:r>
        <w:t>f73b5ae0, Wendy Padilla, 1973-07-29, Male, debbie89@gmail.com, 699.147.1432x58024, 3067 Stevens Union Suite 699, South Lisa, KS 44863, Fixed Deposit, GB58NLGP52590691876508, 15202.43, 458, Default, 0.0, 10, 2024-10-27</w:t>
      </w:r>
    </w:p>
    <w:p>
      <w:r>
        <w:t>f3a23421, Wendy Brown, 1977-12-27, Male, randalljohnson@yahoo.com, +1-673-295-7504, 2042 Nunez Hill, Johnstonside, MT 27874, Current, GB76ZQTU90047748938188, 45542.54, 838, Active, 0.0, 17, 2024-06-24</w:t>
      </w:r>
    </w:p>
    <w:p>
      <w:r>
        <w:t>5794a648, Daniel Lewis, 1993-05-16, Male, whitneyball@gmail.com, 401-844-7852x4241, 8421 Daniel Camp, South Jeff, ME 30832, Current, GB75JBTY29735750741621, 27061.87, 337, Active, 0.0, 10, 2024-08-04</w:t>
      </w:r>
    </w:p>
    <w:p>
      <w:r>
        <w:t>e70d3018, Alexa Wilson, 1955-05-07, Male, awalker@jones.com, (168)117-7360, 70600 Kimberly Lakes, New Tracyland, IA 81039, Current, GB84PVFC68869281810676, 27771.34, 596, Closed, 0.0, 2, 2024-04-14</w:t>
      </w:r>
    </w:p>
    <w:p>
      <w:r>
        <w:t>7f5eba47, Jacqueline Flynn, 1948-10-18, Female, ysanchez@smith.com, +1-577-771-9503x48456, 378 Michael Ways, Parkerborough, ME 78116, Fixed Deposit, GB20QAUD26640345389634, 14737.91, 653, Closed, 0.0, 11, 2024-06-20</w:t>
      </w:r>
    </w:p>
    <w:p>
      <w:r>
        <w:t>95513aab, David Guzman, 1980-02-06, Male, mmason@yahoo.com, (554)891-9276, Unit 4983 Box 0530, DPO AP 60932, Fixed Deposit, GB82FIZA79573955662228, 42106.11, 546, Closed, 0.0, 2, 2024-07-19</w:t>
      </w:r>
    </w:p>
    <w:p>
      <w:r>
        <w:t>349f1464, Beverly Mcbride, 1966-04-20, Female, andersontiffany@james.com, +1-125-746-8425x8701, 16272 Henry Lake Suite 749, North Douglashaven, TX 27310, Savings, GB64GMBF83801781924126, 12393.71, 470, Active, 0.0, 23, 2024-10-04</w:t>
      </w:r>
    </w:p>
    <w:p>
      <w:r>
        <w:t>98604d74, Anthony Vazquez, 1986-05-12, Male, emmaterry@yahoo.com, 227.889.3462, 8875 Reed Plains, Lake Andrew, WI 82142, Fixed Deposit, GB50ESJP21541870087922, 23811.16, 302, Default, 0.0, 28, 2024-05-29</w:t>
      </w:r>
    </w:p>
    <w:p>
      <w:r>
        <w:t>1456b061, Elizabeth Gallegos, 1982-02-21, Male, walkerjessica@yahoo.com, 029-007-5017x426, 08032 Sparks Ford Apt. 783, Lake Troybury, DC 20780, Current, GB50LBMX03797696008093, 45833.11, 404, Closed, 0.0, 8, 2024-07-01</w:t>
      </w:r>
    </w:p>
    <w:p>
      <w:r>
        <w:t>2bb3defe, Danielle Grant, 1955-07-07, Male, cheryl35@downs.info, 475-076-6882x07743, Unit 4327 Box 7511, DPO AE 51824, Fixed Deposit, GB23SXAJ43382987317399, 5302.51, 671, Active, 40603.86, 26, 2024-12-31</w:t>
      </w:r>
    </w:p>
    <w:p>
      <w:r>
        <w:t>84ca2fdb, Christopher Hernandez, 1995-05-28, Female, thomasdudley@reynolds.com, 092.696.4021x492, 714 Johnson Key Apt. 414, North Aaron, GA 92537, Fixed Deposit, GB56WOWB74031206347166, 15844.04, 565, Closed, 0.0, 24, 2024-03-03</w:t>
      </w:r>
    </w:p>
    <w:p>
      <w:r>
        <w:t>a09610fc, Melissa Williamson, 1991-03-09, Female, mossjennifer@becker-hernandez.com, (060)023-5377x982, 304 Brenda Stream Apt. 133, Guerreroview, IA 37886, Fixed Deposit, GB86USUG68150173658670, 40058.49, 808, Closed, 19234.4, 6, 2024-10-30</w:t>
      </w:r>
    </w:p>
    <w:p>
      <w:r>
        <w:t>f3de86b4, Sabrina Chambers, 1977-06-01, Male, anthony80@yahoo.com, 9891372199, 75928 Jenkins Crest Suite 613, Cohenburgh, NH 43426, Current, GB03MCDZ95705579299588, 37321.59, 447, Default, 0.0, 10, 2024-05-27</w:t>
      </w:r>
    </w:p>
    <w:p>
      <w:r>
        <w:t>861a1ffc, Mary Jenkins, 1964-03-30, Female, emily46@pollard.com, 454-260-9475, 45668 Marco Plain Suite 826, Kevinberg, AL 32538, Current, GB45DLWQ73619255026452, 16645.33, 792, Closed, 23734.52, 13, 2024-11-20</w:t>
      </w:r>
    </w:p>
    <w:p>
      <w:r>
        <w:t>bf1e44ba, Christopher Vargas, 1951-05-16, Female, taylorluna@yahoo.com, 449.683.6180x80704, Unit 5793 Box 1890, DPO AP 90005, Current, GB53RLQG39126759769212, 19044.26, 495, Active, 47614.48, 16, 2024-10-19</w:t>
      </w:r>
    </w:p>
    <w:p>
      <w:r>
        <w:t>ad118c1e, Thomas Smith, 1969-02-13, Male, ckeller@gmail.com, 571-470-5266, 037 Fox Lodge, North Davidshire, MT 68175, Fixed Deposit, GB91GUGT41418597785311, 10286.94, 563, Closed, 43584.98, 2, 2024-05-16</w:t>
      </w:r>
    </w:p>
    <w:p>
      <w:r>
        <w:t>1e5caffd, Sharon Brown, 1951-09-28, Male, steven93@yahoo.com, (607)737-0163x2423, PSC 5357, Box 0946, APO AP 08073, Current, GB16EDVZ67343819431382, 32998.05, 499, Default, 12946.65, 14, 2024-05-29</w:t>
      </w:r>
    </w:p>
    <w:p>
      <w:r>
        <w:t>ef17001d, Alexis Wright, 1998-10-24, Female, jamesthomas@hernandez.biz, 001-252-634-1690x10741, 9717 Anthony Well Suite 215, Lewischester, SC 57841, Fixed Deposit, GB26CYDZ30839596257575, 29621.64, 699, Closed, 42574.17, 10, 2025-02-09</w:t>
      </w:r>
    </w:p>
    <w:p>
      <w:r>
        <w:t>52b2ad8a, Ashley Chavez, 1979-04-06, Female, mercercarol@gmail.com, 718-556-9544, 1278 Jamie Garden, Nicoleton, UT 62102, Savings, GB57SMOD88345663848772, 25717.98, 658, Active, 12699.22, 29, 2024-09-24</w:t>
      </w:r>
    </w:p>
    <w:p>
      <w:r>
        <w:t>1bfeb43c, Ronald Ellison, 1959-10-27, Male, huynhdavid@gmail.com, 761.569.9961x8601, 742 Chavez Hollow, Pughfort, FL 35787, Current, GB41YNUN22829013397774, 44531.59, 613, Active, 49700.59, 24, 2024-07-13</w:t>
      </w:r>
    </w:p>
    <w:p>
      <w:r>
        <w:t>896b6e5f, Kelly Kim, 1993-07-14, Male, shelly13@hall.biz, 362.285.7228, 42967 Thomas Springs, Johnsonberg, ME 44016, Fixed Deposit, GB11TPDM65900298721708, 1898.64, 636, Default, 40880.74, 6, 2024-11-29</w:t>
      </w:r>
    </w:p>
    <w:p>
      <w:r>
        <w:t>d2216695, Stephanie Hunter, 1993-12-25, Female, christopherobrien@warren-ortega.com, +1-412-686-6151x173, 46578 Scott Villages, Kathrynberg, CO 90124, Fixed Deposit, GB60SMWW79701449389125, 27904.24, 772, Closed, 0.0, 14, 2024-09-18</w:t>
      </w:r>
    </w:p>
    <w:p>
      <w:r>
        <w:t>9981a72f, Steven Harris, 2006-12-01, Female, zwalker@smith.net, +1-872-087-5606, 0536 Richard Route Apt. 666, Brownchester, ID 78992, Fixed Deposit, GB67JQIN90003539172098, 33488.75, 402, Default, 0.0, 27, 2024-08-24</w:t>
      </w:r>
    </w:p>
    <w:p>
      <w:r>
        <w:t>986c0c60, Bruce Hansen, 1974-05-02, Female, danielle49@yahoo.com, 001-072-081-3406x85586, 79477 Ruth Alley Apt. 887, Johnsonchester, AL 44914, Fixed Deposit, GB60HRRJ03958444496938, 30931.18, 723, Default, 24053.58, 24, 2024-08-06</w:t>
      </w:r>
    </w:p>
    <w:p>
      <w:r>
        <w:t>ecf93670, Richard Hughes, 1997-07-29, Female, michelle66@hotmail.com, (139)691-4857x688, 1107 Darren Center Apt. 145, North Sandra, MO 17217, Savings, GB33ODZX76833800798115, 24229.77, 677, Default, 21044.54, 5, 2024-09-10</w:t>
      </w:r>
    </w:p>
    <w:p>
      <w:r>
        <w:t>77172475, David Ballard, 1960-06-06, Male, khanelizabeth@gonzalez.com, 275.571.8777x0069, 0906 Nicole Inlet, East Heatherside, LA 46109, Savings, GB62OKLO74510828926593, 26396.41, 367, Active, 26960.49, 15, 2025-01-15</w:t>
      </w:r>
    </w:p>
    <w:p>
      <w:r>
        <w:t>b55d5026, Kiara Walsh, 1959-05-11, Female, marthamccullough@ramirez.com, 808.268.1557, 86443 John Village, East Robynberg, AZ 88596, Current, GB85EJGQ03025443778090, 26918.4, 344, Closed, 20730.84, 4, 2024-08-26</w:t>
      </w:r>
    </w:p>
    <w:p>
      <w:r>
        <w:t>6db01a85, Charles Johnson, 1986-10-06, Male, vpearson@hotmail.com, (259)711-3322x9350, 990 Tasha Junction Suite 266, Lake Austinland, CA 68817, Current, GB35ULQR61824213762427, 28284.86, 369, Default, 0.0, 28, 2025-02-16</w:t>
      </w:r>
    </w:p>
    <w:p>
      <w:r>
        <w:t>153d488c, Kenneth Hampton, 2004-06-25, Female, omiller@krueger-schneider.org, (383)096-9229x13455, 2291 Michael Vista, Lake Theresaville, GA 38343, Savings, GB07HAAM18869387092253, 34023.93, 737, Default, 0.0, 20, 2024-04-04</w:t>
      </w:r>
    </w:p>
    <w:p>
      <w:r>
        <w:t>430ab74f, Maria Hansen, 1944-09-22, Male, fishernicholas@gmail.com, (227)704-9109x05014, 1186 Williams Springs, Lake Jasonburgh, WV 94829, Current, GB04FHCG04409817106357, 21760.24, 387, Closed, 0.0, 11, 2024-05-03</w:t>
      </w:r>
    </w:p>
    <w:p>
      <w:r>
        <w:t>0a25e5f7, Willie Johnston, 1994-03-07, Male, melissalee@hotmail.com, (545)746-0796, 3210 Travis Ville, Herringhaven, CO 46496, Current, GB05PEVH05237149791668, 19521.09, 783, Closed, 0.0, 11, 2025-01-06</w:t>
      </w:r>
    </w:p>
    <w:p>
      <w:r>
        <w:t>d7a5f7d7, Thomas Love, 2005-12-24, Female, gjackson@gmail.com, 9243314873, 1689 Lawrence Radial Apt. 439, New David, CO 52456, Fixed Deposit, GB37WYHX36964331651909, 49247.1, 573, Default, 0.0, 11, 2025-01-30</w:t>
      </w:r>
    </w:p>
    <w:p>
      <w:r>
        <w:t>0fcf4164, Kelli Scott, 1969-05-22, Male, rebeccaperry@hotmail.com, 189-539-5655, 58900 Diaz Plaza Suite 096, South Trevor, TX 53100, Savings, GB06ZRJG09621399618458, 27303.2, 457, Closed, 39709.75, 25, 2024-06-06</w:t>
      </w:r>
    </w:p>
    <w:p>
      <w:r>
        <w:t>2a6e6b29, Lauren Fisher, 1988-04-15, Female, sabrinabarnes@gmail.com, 093.856.2039x646, 553 Rodriguez Coves, Loganside, LA 77771, Savings, GB16GIYA57553089753848, 13043.85, 629, Closed, 23175.48, 13, 2024-03-17</w:t>
      </w:r>
    </w:p>
    <w:p>
      <w:r>
        <w:t>f5c54a2b, Shawna Mitchell, 1983-12-15, Male, mrussell@hotmail.com, 925.862.9266x3891, 8800 Mays Points, Lewishaven, SD 64499, Current, GB67CVQM33928151246038, 42590.19, 735, Closed, 0.0, 9, 2024-12-10</w:t>
      </w:r>
    </w:p>
    <w:p>
      <w:r>
        <w:t>830b8cfd, Dennis Colon, 1975-03-24, Male, goodwindustin@gmail.com, 001-821-127-7417, 208 Matthew Falls, Crystalmouth, NV 78767, Savings, GB15QGJT86257698877425, 16095.29, 750, Default, 20842.72, 6, 2024-04-22</w:t>
      </w:r>
    </w:p>
    <w:p>
      <w:r>
        <w:t>22d24d14, Darlene Perez, 1955-02-13, Male, holmesmark@thompson.com, 518.401.1574x17446, 913 Bruce Path Suite 707, Port Lisa, IN 21722, Savings, GB95QHMT77249505738374, 39896.14, 789, Active, 0.0, 24, 2024-12-28</w:t>
      </w:r>
    </w:p>
    <w:p>
      <w:r>
        <w:t>8f2ffe69, James Chambers, 1996-02-08, Male, nhanna@mcdowell.com, +1-547-717-5830x047, 15095 Alisha Drives, Bernardstad, LA 42847, Fixed Deposit, GB32EMVX61562287256615, 23123.43, 679, Closed, 0.0, 11, 2024-10-28</w:t>
      </w:r>
    </w:p>
    <w:p>
      <w:r>
        <w:t>1058526e, Christopher Medina, 1966-09-12, Female, mmontgomery@yahoo.com, (053)181-8840, 581 Cory Dale, Johnsonberg, AZ 61185, Fixed Deposit, GB95FHET91698851490489, 24423.3, 313, Default, 7377.95, 3, 2024-12-24</w:t>
      </w:r>
    </w:p>
    <w:p>
      <w:r>
        <w:t>45b4e1f7, Kimberly Silva, 1974-04-01, Male, joyce63@gmail.com, 582-667-2665, 6606 Dana Center, East Scottshire, GA 71224, Current, GB98MVXW43857930943437, 13071.47, 429, Closed, 2451.87, 21, 2024-08-10</w:t>
      </w:r>
    </w:p>
    <w:p>
      <w:r>
        <w:t>bba96650, Heather Ross, 1980-06-15, Male, jackvasquez@hatfield-baldwin.info, 874-693-2601x10541, 88831 Craig Spurs, Gibsonside, IL 95625, Savings, GB54YJIL72144210835197, 46997.84, 546, Active, 16044.82, 5, 2024-08-07</w:t>
      </w:r>
    </w:p>
    <w:p>
      <w:r>
        <w:t>093bf9ff, Natasha Abbott, 1951-12-20, Male, karencampbell@yahoo.com, +1-165-217-6066x67002, 2231 Flores Throughway, West Leahhaven, MI 31060, Savings, GB54FTCV13296691134153, 48072.18, 481, Closed, 0.0, 12, 2025-01-06</w:t>
      </w:r>
    </w:p>
    <w:p>
      <w:r>
        <w:t>dde8c6c6, Cathy Williams, 1951-04-26, Female, holtlisa@combs.com, (247)867-8374x4992, 792 Dalton Brook, Lake Justin, AR 45928, Fixed Deposit, GB18SBLA94825178254409, 36647.43, 495, Active, 0.0, 13, 2024-03-07</w:t>
      </w:r>
    </w:p>
    <w:p>
      <w:r>
        <w:t>a501cb2c, Tiffany George, 1947-01-10, Male, clementschristina@wilson.com, 001-515-651-3801x70688, 0196 Derrick Lakes, North Cynthia, LA 69691, Savings, GB72ORHO27536845261043, 32394.47, 601, Default, 0.0, 17, 2024-10-28</w:t>
      </w:r>
    </w:p>
    <w:p>
      <w:r>
        <w:t>147fa935, Tiffany Jones, 2001-04-10, Female, blairkimberly@mosley.org, 518.711.3568x35500, 833 Timothy Manors Apt. 204, Doyleland, ND 99240, Savings, GB37PKAO94309114567480, 10243.81, 754, Active, 0.0, 25, 2024-11-23</w:t>
      </w:r>
    </w:p>
    <w:p>
      <w:r>
        <w:t>3aeae29b, Joseph Scott, 1951-07-17, Female, nicholaslopez@hotmail.com, 558-149-0540x8422, 174 Valdez Circle, Adamborough, OR 21246, Current, GB23RHBX16158602276731, 30417.38, 378, Closed, 0.0, 3, 2024-06-13</w:t>
      </w:r>
    </w:p>
    <w:p>
      <w:r>
        <w:t>297c8b40, Melissa Gibson, 1947-12-12, Male, kylestrickland@duncan.net, 001-251-213-8655x86759, 81352 Nathan Streets Apt. 129, Travisberg, CT 51929, Fixed Deposit, GB66PIXK54231940190245, 48308.22, 425, Closed, 0.0, 26, 2025-01-25</w:t>
      </w:r>
    </w:p>
    <w:p>
      <w:r>
        <w:t>97915541, Mark Charles, 1983-12-01, Female, christopher21@riddle.com, 001-281-816-7228x6782, 95425 Williams Springs Apt. 322, Alanland, CO 96175, Fixed Deposit, GB62FSGT84577594859119, 8953.68, 485, Default, 0.0, 25, 2024-08-18</w:t>
      </w:r>
    </w:p>
    <w:p>
      <w:r>
        <w:t>95bf1c9a, David Medina, 1948-04-17, Male, michaelmoore@yahoo.com, (383)309-7180x539, 87358 Lisa Trafficway Suite 010, East Michael, MS 05398, Fixed Deposit, GB83XARH65972031505132, 1649.39, 381, Closed, 0.0, 1, 2024-03-01</w:t>
      </w:r>
    </w:p>
    <w:p>
      <w:r>
        <w:t>ba451db0, Mr. Timothy Ward MD, 1986-08-15, Male, charlesmartinez@howard-spence.com, 295-818-0779x414, 905 Lopez Way Suite 317, Lake Kelseyshire, CO 39213, Fixed Deposit, GB69CTKD56158756935888, 37763.46, 379, Closed, 19556.83, 17, 2024-07-01</w:t>
      </w:r>
    </w:p>
    <w:p>
      <w:r>
        <w:t>04cbe5ef, Sarah Martin, 1976-07-29, Female, rachel56@stevenson-anderson.biz, 684-526-9602, 374 Sean Track Apt. 051, Lake Phillip, NY 34517, Fixed Deposit, GB83FJBY26530935467072, 7145.73, 611, Active, 30006.61, 11, 2024-04-04</w:t>
      </w:r>
    </w:p>
    <w:p>
      <w:r>
        <w:t>ecd8d79c, Valerie Stevenson, 1970-05-02, Male, nortonerica@knapp.net, 816.442.7489x8034, 17278 Travis Ports Suite 696, South Edward, FL 15750, Fixed Deposit, GB92ZDOH26960597698332, 44482.44, 307, Active, 17291.52, 29, 2024-09-20</w:t>
      </w:r>
    </w:p>
    <w:p>
      <w:r>
        <w:t>56c2a293, Julia Jenkins, 1996-05-12, Female, lkhan@woods-abbott.com, 001-778-552-6915x02144, 0795 Wilson Hill Apt. 522, Lake Michele, VA 23494, Savings, GB25ADMD91446713524904, 11617.67, 756, Active, 18236.08, 9, 2024-03-12</w:t>
      </w:r>
    </w:p>
    <w:p>
      <w:r>
        <w:t>4d52907e, Ronald Preston, 1998-06-19, Male, deborahholmes@hall-williams.org, (362)534-6911x1315, 5130 Phillip Keys Suite 263, Jefferychester, FL 74982, Fixed Deposit, GB03OXLI03922612498009, 47778.35, 339, Default, 0.0, 21, 2024-08-16</w:t>
      </w:r>
    </w:p>
    <w:p>
      <w:r>
        <w:t>e0cd8b43, Yvette Bishop, 1983-09-23, Female, brownnicole@peters.com, +1-446-928-3611x64724, 86966 Blackwell Hill, New Susanside, SC 17912, Current, GB22FVPL48205134746335, 18806.07, 838, Default, 0.0, 18, 2024-08-16</w:t>
      </w:r>
    </w:p>
    <w:p>
      <w:r>
        <w:t>bb2081fd, Jeffrey Benton, 1980-05-09, Female, michael27@olsen.com, 1679055710, 995 Leah Bypass Apt. 934, Hallton, NY 09894, Current, GB52EOAY23670806561059, 8331.91, 588, Default, 24112.98, 29, 2024-11-08</w:t>
      </w:r>
    </w:p>
    <w:p>
      <w:r>
        <w:t>b8144d1a, Janet Cruz, 1969-02-23, Male, claytonbrittney@hotmail.com, +1-042-800-6573, 67797 Cheryl Light, Chavezmouth, AZ 82829, Current, GB75TAPR32492469222828, 4118.34, 811, Closed, 38436.72, 26, 2024-04-10</w:t>
      </w:r>
    </w:p>
    <w:p>
      <w:r>
        <w:t>63259d03, Aaron Shelton, 1991-06-18, Male, erinneal@hotmail.com, 9866548189, 03197 Ronnie Landing Suite 255, South Ashley, DE 41451, Current, GB78VKKN39579072332297, 24316.02, 488, Default, 38816.91, 18, 2024-05-03</w:t>
      </w:r>
    </w:p>
    <w:p>
      <w:r>
        <w:t>a9b743b8, Emily James, 1990-08-19, Female, mackrobert@hotmail.com, 876.993.3555, 83522 Terrell Crossing Suite 060, Melissatown, TN 52038, Savings, GB70AKEL29244812214812, 7165.24, 446, Active, 0.0, 22, 2024-09-03</w:t>
      </w:r>
    </w:p>
    <w:p>
      <w:r>
        <w:t>11349bbf, Daisy Underwood, 1989-10-19, Male, nicholas78@yahoo.com, (291)744-9126, 089 Barbara Shore Apt. 544, South Mark, MI 72203, Savings, GB45MPGO05881092803273, 21167.98, 328, Default, 17021.02, 28, 2024-05-03</w:t>
      </w:r>
    </w:p>
    <w:p>
      <w:r>
        <w:t>5a373664, Sara Higgins, 1953-03-19, Female, kathleen32@turner.org, 158-222-9778x45976, 591 Perez Circles Suite 347, West Michelle, IA 75724, Current, GB56LEYN95343916262951, 6059.54, 834, Active, 9780.78, 29, 2024-11-13</w:t>
      </w:r>
    </w:p>
    <w:p>
      <w:r>
        <w:t>d50ef36a, Angel Garcia, 1959-09-23, Male, phowell@morris.com, 001-746-451-6248, 22572 Robin Terrace, South Matthewberg, MN 45332, Fixed Deposit, GB27CSYE83254804381173, 27188.15, 543, Closed, 45398.24, 8, 2025-01-06</w:t>
      </w:r>
    </w:p>
    <w:p>
      <w:r>
        <w:t>328e1622, Michael Walker, 1959-11-06, Female, jcarter@washington.com, 153.472.9619x84801, 55931 Ronald Park, Bonniestad, OH 63326, Fixed Deposit, GB87GBCQ64940813168820, 8646.34, 513, Active, 0.0, 26, 2024-08-19</w:t>
      </w:r>
    </w:p>
    <w:p>
      <w:r>
        <w:t>17e3c190, Dr. Megan Johnston, 1954-02-07, Female, jessicahansen@rogers.com, 001-610-711-1106x321, 1183 Mueller Estates Suite 290, Lake Kathryn, CT 35132, Current, GB96DVEY90561158223950, 24192.49, 337, Default, 1907.03, 17, 2024-12-26</w:t>
      </w:r>
    </w:p>
    <w:p>
      <w:r>
        <w:t>5c048f94, Isabel Taylor, 1990-06-03, Male, kristinjohnson@ramirez-greene.info, 001-408-032-3662x37237, 002 Michael Walks Apt. 747, Juanhaven, CA 16148, Fixed Deposit, GB58DWST59943265758538, 26697.52, 619, Active, 18775.52, 10, 2024-04-04</w:t>
      </w:r>
    </w:p>
    <w:p>
      <w:r>
        <w:t>9edb4a9e, Julie Jones, 1953-02-16, Female, mckayerica@yahoo.com, 9552167333, 280 Teresa Springs Apt. 712, Crawfordbury, WI 59925, Current, GB26WJGX74928867960978, 35284.14, 334, Active, 11604.05, 23, 2024-06-06</w:t>
      </w:r>
    </w:p>
    <w:p>
      <w:r>
        <w:t>4df9f243, Jaclyn Wright, 1997-03-25, Male, lesterjustin@gmail.com, 071-281-5680, 684 Kendra Hollow, Kristineville, SD 50559, Savings, GB68YUJT63200817473809, 659.24, 636, Active, 0.0, 9, 2024-10-16</w:t>
      </w:r>
    </w:p>
    <w:p>
      <w:r>
        <w:t>53c91ba4, Michael Walker, 1947-01-17, Female, eortiz@hughes.com, +1-454-708-3879x19561, 3674 Bailey Inlet, Austinview, NE 17439, Current, GB87YGTP61244916623205, 28504.48, 566, Default, 17048.09, 12, 2024-10-30</w:t>
      </w:r>
    </w:p>
    <w:p>
      <w:r>
        <w:t>0e182fa3, Rebekah Brown, 1975-01-16, Female, scarroll@yahoo.com, 583.307.0339x5630, 28045 Ryan View, South Timothymouth, AR 17384, Current, GB73GGID31444486584384, 47093.86, 553, Closed, 47369.7, 24, 2024-07-21</w:t>
      </w:r>
    </w:p>
    <w:p>
      <w:r>
        <w:t>2e352abf, Sean Harris, 1960-06-24, Female, tuckerkylie@hester.com, 001-689-544-0560, 5705 Dominique Pike, Haleburgh, RI 73872, Savings, GB57RJTO87608955773340, 17616.07, 318, Closed, 0.0, 9, 2024-03-07</w:t>
      </w:r>
    </w:p>
    <w:p>
      <w:r>
        <w:t>3d2c623d, Morgan Cohen, 1945-07-20, Male, vphillips@clarke.com, +1-018-736-3171x11958, PSC 1201, Box 8987, APO AA 96270, Fixed Deposit, GB02EURU39116020947101, 9052.06, 458, Active, 0.0, 7, 2024-08-14</w:t>
      </w:r>
    </w:p>
    <w:p>
      <w:r>
        <w:t>1f3ce590, Jasmine Brown, 1973-09-09, Male, darrylwatson@landry-grant.com, +1-984-812-9308x1925, 1501 Andrew Wells Apt. 174, Williamsstad, NE 02124, Savings, GB70HYEV91365607238782, 48776.06, 667, Closed, 0.0, 5, 2024-03-13</w:t>
      </w:r>
    </w:p>
    <w:p>
      <w:r>
        <w:t>80adc1b1, Kristin Callahan MD, 1982-08-25, Female, gsingleton@gmail.com, 996-623-9239, 716 Alex Mountains, East Michael, MA 91175, Current, GB51ZYGE20258477175662, 10480.86, 486, Default, 22878.92, 6, 2024-05-04</w:t>
      </w:r>
    </w:p>
    <w:p>
      <w:r>
        <w:t>07870d04, James Logan, 1965-05-27, Male, caitlinanderson@christian.net, 001-342-138-5246x002, 26767 Tina Plaza Suite 920, North Loriland, CO 48416, Current, GB65DSAB35694045845993, 43918.23, 332, Closed, 0.0, 4, 2024-04-02</w:t>
      </w:r>
    </w:p>
    <w:p>
      <w:r>
        <w:t>c22a2c5a, Brittany Bailey, 1954-09-01, Male, jonesmargaret@gmail.com, 930-207-2207, 283 Regina Flat, Port Micheleside, WV 28492, Fixed Deposit, GB80LDPO36202880100042, 39183.77, 526, Default, 0.0, 18, 2024-10-01</w:t>
      </w:r>
    </w:p>
    <w:p>
      <w:r>
        <w:t>c0c533f9, Summer Flores, 1995-11-20, Female, nicholashamilton@hotmail.com, 001-918-672-5029x6336, 1505 Nancy Lake Apt. 078, New Anne, MS 42610, Current, GB65KAOV22047593758336, 19134.32, 780, Active, 0.0, 22, 2024-08-19</w:t>
      </w:r>
    </w:p>
    <w:p>
      <w:r>
        <w:t>4b42a1f0, Michelle Escobar, 1960-04-24, Female, mgreene@stephenson.com, +1-517-226-3773x13268, 83081 Elizabeth Port, Donnachester, OH 65729, Fixed Deposit, GB87XXRE32834645525140, 38280.2, 740, Active, 0.0, 21, 2024-06-06</w:t>
      </w:r>
    </w:p>
    <w:p>
      <w:r>
        <w:t>cdd35aad, Robert Olsen, 1964-05-03, Male, munozgail@gmail.com, +1-955-932-9184x324, 9620 Cordova Junction Apt. 908, Ramseyton, NH 56580, Fixed Deposit, GB19WUTJ69736862177685, 40383.59, 689, Active, 0.0, 20, 2024-07-02</w:t>
      </w:r>
    </w:p>
    <w:p>
      <w:r>
        <w:t>adb255f8, Joshua Clark Jr., 1985-11-25, Male, fbowen@thomas.org, 001-816-807-4486x4602, PSC 9385, Box 0591, APO AP 35683, Current, GB12MNTE78320324169237, 32539.72, 476, Closed, 0.0, 21, 2024-06-11</w:t>
      </w:r>
    </w:p>
    <w:p>
      <w:r>
        <w:t>a8646e7b, Alex Jensen, 1999-04-05, Male, eric85@yahoo.com, (942)084-6038, 4140 Michael Walk Apt. 851, Grayburgh, OR 98828, Current, GB10WDGZ67869785551589, 5654.73, 424, Active, 0.0, 17, 2024-05-25</w:t>
      </w:r>
    </w:p>
    <w:p>
      <w:r>
        <w:t>528cbfa5, Juan Mcguire, 1986-05-15, Male, cindy95@gmail.com, (258)277-6001x194, 614 Vincent Square, Duartefort, VT 28726, Savings, GB96DYXJ91560663771958, 10274.57, 701, Closed, 22904.31, 27, 2025-02-21</w:t>
      </w:r>
    </w:p>
    <w:p>
      <w:r>
        <w:t>fc334408, George Newman, 1944-03-12, Male, qyoung@maddox.org, (279)587-2552, 19561 Sheila Mount, Karenbury, DC 84350, Current, GB32RPQL33559741736700, 16211.5, 727, Closed, 18080.97, 24, 2024-06-11</w:t>
      </w:r>
    </w:p>
    <w:p>
      <w:r>
        <w:t>87550850, Amy Dunn, 1997-08-18, Female, yheath@yahoo.com, 001-482-824-9399x89494, 4324 Brian Ridge, Mendozamouth, DE 86879, Fixed Deposit, GB68IERO85240350840175, 47044.95, 617, Active, 0.0, 15, 2024-07-10</w:t>
      </w:r>
    </w:p>
    <w:p>
      <w:r>
        <w:t>d8ec903b, Jillian Shields, 1998-04-19, Male, justin17@yahoo.com, 796.908.4869, 191 Justin Mount, South Melissaport, NH 29708, Savings, GB07GCOJ81823054665324, 18753.24, 764, Closed, 0.0, 28, 2025-01-28</w:t>
      </w:r>
    </w:p>
    <w:p>
      <w:r>
        <w:t>8f18da2d, Guy Medina, 1968-08-24, Female, michaelamanning@davidson-coleman.com, +1-071-846-9026x2054, 1585 Julie Highway, Port Kevin, HI 63524, Savings, GB68XDLT13310131353067, 13782.24, 704, Default, 19981.75, 1, 2024-12-11</w:t>
      </w:r>
    </w:p>
    <w:p>
      <w:r>
        <w:t>12e12c9d, Nicole Bell, 1960-03-02, Male, timjacobs@bowers-allen.com, +1-679-810-5066x449, 79419 Daniel Stream, Patrickport, MS 35335, Current, GB34CZTW58013138609548, 39710.78, 626, Closed, 42728.31, 29, 2025-02-08</w:t>
      </w:r>
    </w:p>
    <w:p>
      <w:r>
        <w:t>678bca05, Chloe Richardson, 1959-08-05, Female, javierlindsey@gmail.com, 273.433.4687, 05107 Delgado Ford Suite 178, Douglasside, ID 16086, Savings, GB69DTIP50484640069201, 1636.5, 371, Default, 0.0, 19, 2025-02-19</w:t>
      </w:r>
    </w:p>
    <w:p>
      <w:r>
        <w:t>91e29870, Tamara Rhodes, 1954-01-04, Female, courtney60@hotmail.com, 919.517.4490, 0733 Courtney Fords Apt. 402, West Corey, NV 30916, Current, GB28MBLY28746787052818, 29669.33, 547, Closed, 0.0, 24, 2024-04-22</w:t>
      </w:r>
    </w:p>
    <w:p>
      <w:r>
        <w:t>0e65e8fa, Michele Lopez, 1959-06-22, Female, jennifer42@hotmail.com, 387.746.8262, 36574 Joy Lane, Pamville, OR 26069, Current, GB55LTCE22140498561472, 45073.46, 548, Default, 24184.35, 2, 2024-09-30</w:t>
      </w:r>
    </w:p>
    <w:p>
      <w:r>
        <w:t>2101a588, Thomas Dunn, 1979-11-16, Female, rebeccalambert@hotmail.com, 459.617.6274x2851, 62216 Clayton Manor, Delgadomouth, CA 36259, Current, GB67FQPG30087313075656, 14042.95, 804, Active, 0.0, 21, 2024-10-31</w:t>
      </w:r>
    </w:p>
    <w:p>
      <w:r>
        <w:t>e716eb5e, Thomas Reed, 1965-09-09, Male, vanessa09@garcia.com, (327)022-6473, 4945 Owens Vista Apt. 621, Sanchezville, AK 89704, Current, GB48QCDR74774472255495, 10383.28, 624, Active, 0.0, 10, 2024-04-05</w:t>
      </w:r>
    </w:p>
    <w:p>
      <w:r>
        <w:t>cfcbe4fb, George Fleming, 1985-08-30, Male, douglas87@sims-rodriguez.com, (797)457-2750x21583, 15821 Zuniga Divide Suite 000, Cassandramouth, WV 45640, Savings, GB62OUUY68306214682358, 12885.57, 557, Active, 30251.44, 1, 2024-03-21</w:t>
      </w:r>
    </w:p>
    <w:p>
      <w:r>
        <w:t>1c128777, Jennifer Malone, 1979-03-24, Male, terry53@gmail.com, +1-305-530-5250, 90119 Donald Shoals, New John, NC 75936, Savings, GB19WHRK89756631521030, 10150.9, 708, Closed, 49991.84, 4, 2024-06-08</w:t>
      </w:r>
    </w:p>
    <w:p>
      <w:r>
        <w:t>cf2e1298, Jason Brown, 1989-09-11, Male, wrightkevin@adams.info, +1-087-436-6977, 290 Kelly Passage, New Eric, WA 79963, Savings, GB45FFPK34301850586404, 10594.2, 307, Default, 0.0, 24, 2024-11-24</w:t>
      </w:r>
    </w:p>
    <w:p>
      <w:r>
        <w:t>06e7fda3, Mackenzie Woods, 1982-01-27, Female, stevensdonna@hotmail.com, 055.054.4451x4784, 7473 Lance Field Suite 823, South Mason, NY 86359, Savings, GB04WBOC18351937027781, 9372.2, 819, Active, 15442.59, 3, 2024-08-18</w:t>
      </w:r>
    </w:p>
    <w:p>
      <w:r>
        <w:t>ee9ea5c7, John Turner, 1973-01-22, Female, mbeltran@ramirez.com, 716-678-4928x4497, 42841 Jones Brooks Apt. 748, Lake Shannonbury, TN 38825, Savings, GB07ZGRG43486522604815, 33754.26, 804, Active, 0.0, 5, 2024-10-12</w:t>
      </w:r>
    </w:p>
    <w:p>
      <w:r>
        <w:t>b00883af, Troy Moore, 1957-07-13, Female, lawsonkimberly@hotmail.com, +1-108-962-2889x56101, 522 Flores Spring, West Sheri, DC 23337, Savings, GB23ELIW79599741529653, 35857.71, 773, Active, 6639.92, 12, 2025-01-22</w:t>
      </w:r>
    </w:p>
    <w:p>
      <w:r>
        <w:t>a83d4a35, Jose Carlson, 1956-03-28, Male, olsonstephanie@fisher-gardner.org, 136-931-9511x240, 447 Garcia Fort, Katherineview, FL 94285, Fixed Deposit, GB62ATIO55362924381273, 11957.24, 300, Default, 0.0, 22, 2024-11-12</w:t>
      </w:r>
    </w:p>
    <w:p>
      <w:r>
        <w:t>dcbba517, Michele Maxwell, 1983-08-17, Female, bfrost@hotmail.com, 889.775.4791x35928, Unit 5454 Box 3544, DPO AE 84964, Fixed Deposit, GB98DIKH35893272996677, 12230.23, 307, Closed, 0.0, 5, 2024-10-20</w:t>
      </w:r>
    </w:p>
    <w:p>
      <w:r>
        <w:t>32b246e0, Ian Bowers, 1951-06-19, Male, hayneskaren@barber-lambert.com, (012)147-8067x9932, 3288 Derrick Green Apt. 994, Port Henrystad, AR 10511, Current, GB50EUGL87897554417084, 30493.95, 773, Default, 0.0, 6, 2024-03-05</w:t>
      </w:r>
    </w:p>
    <w:p>
      <w:r>
        <w:t>65d6888a, Andrea Johnson, 1968-09-02, Male, john20@yahoo.com, 0769534604, 23706 Keith Cape Suite 842, Lake Carla, UT 97806, Current, GB85HODH83031265143341, 11722.72, 816, Active, 0.0, 20, 2024-04-10</w:t>
      </w:r>
    </w:p>
    <w:p>
      <w:r>
        <w:t>7d2d9c61, Hannah Williams, 1974-07-18, Female, millerdeanna@hotmail.com, +1-834-101-8435x76195, 37580 Stuart Curve, West Mary, NM 46961, Fixed Deposit, GB38JSDF94570618624440, 47613.46, 593, Closed, 37512.53, 12, 2024-03-14</w:t>
      </w:r>
    </w:p>
    <w:p>
      <w:r>
        <w:t>e21d618a, Stephanie Vaughn DDS, 1977-05-19, Female, elizabeth22@yahoo.com, (642)870-1173x635, 27452 Gomez Well Suite 645, North Alyssa, ND 04682, Savings, GB28XTDU77581193303895, 44424.62, 444, Closed, 2193.36, 4, 2024-08-24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